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0CC" w:rsidRPr="003B41EE" w:rsidRDefault="0050242A" w:rsidP="003B41EE">
      <w:pPr>
        <w:pStyle w:val="Heading1"/>
        <w:jc w:val="center"/>
        <w:rPr>
          <w:sz w:val="44"/>
        </w:rPr>
      </w:pPr>
      <w:bookmarkStart w:id="0" w:name="_Toc184591131"/>
      <w:r w:rsidRPr="003B41EE">
        <w:rPr>
          <w:sz w:val="44"/>
        </w:rPr>
        <w:t>MultiLudo: A Multithreaded Board Game Implementation</w:t>
      </w:r>
      <w:bookmarkEnd w:id="0"/>
    </w:p>
    <w:p w:rsidR="004D40CC" w:rsidRPr="003B41EE" w:rsidRDefault="0050242A" w:rsidP="003B41EE">
      <w:pPr>
        <w:pStyle w:val="Heading2"/>
        <w:jc w:val="center"/>
        <w:rPr>
          <w:sz w:val="40"/>
        </w:rPr>
      </w:pPr>
      <w:bookmarkStart w:id="1" w:name="_Toc184591132"/>
      <w:r w:rsidRPr="003B41EE">
        <w:rPr>
          <w:sz w:val="40"/>
        </w:rPr>
        <w:t>Operating Systems Project Report</w:t>
      </w:r>
      <w:bookmarkEnd w:id="1"/>
    </w:p>
    <w:p w:rsidR="004D40CC" w:rsidRDefault="004D40CC" w:rsidP="003B41EE">
      <w:pPr>
        <w:jc w:val="center"/>
      </w:pPr>
    </w:p>
    <w:p w:rsidR="003B41EE" w:rsidRDefault="003B41EE" w:rsidP="003B41EE">
      <w:pPr>
        <w:jc w:val="center"/>
      </w:pPr>
      <w:r>
        <w:rPr>
          <w:noProof/>
        </w:rPr>
        <w:drawing>
          <wp:inline distT="0" distB="0" distL="0" distR="0">
            <wp:extent cx="3124200" cy="334694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08 224420.png"/>
                    <pic:cNvPicPr/>
                  </pic:nvPicPr>
                  <pic:blipFill>
                    <a:blip r:embed="rId8">
                      <a:extLst>
                        <a:ext uri="{28A0092B-C50C-407E-A947-70E740481C1C}">
                          <a14:useLocalDpi xmlns:a14="http://schemas.microsoft.com/office/drawing/2010/main" val="0"/>
                        </a:ext>
                      </a:extLst>
                    </a:blip>
                    <a:stretch>
                      <a:fillRect/>
                    </a:stretch>
                  </pic:blipFill>
                  <pic:spPr>
                    <a:xfrm>
                      <a:off x="0" y="0"/>
                      <a:ext cx="3127131" cy="3350083"/>
                    </a:xfrm>
                    <a:prstGeom prst="rect">
                      <a:avLst/>
                    </a:prstGeom>
                  </pic:spPr>
                </pic:pic>
              </a:graphicData>
            </a:graphic>
          </wp:inline>
        </w:drawing>
      </w:r>
    </w:p>
    <w:p w:rsidR="003B41EE" w:rsidRDefault="003B41EE" w:rsidP="003B41EE">
      <w:pPr>
        <w:jc w:val="center"/>
      </w:pPr>
    </w:p>
    <w:p w:rsidR="004D40CC" w:rsidRPr="003B41EE" w:rsidRDefault="0050242A" w:rsidP="003B41EE">
      <w:pPr>
        <w:pStyle w:val="Heading3"/>
        <w:jc w:val="center"/>
        <w:rPr>
          <w:sz w:val="32"/>
        </w:rPr>
      </w:pPr>
      <w:bookmarkStart w:id="2" w:name="_Toc184591133"/>
      <w:r w:rsidRPr="003B41EE">
        <w:rPr>
          <w:sz w:val="32"/>
        </w:rPr>
        <w:t>Team Members</w:t>
      </w:r>
      <w:bookmarkEnd w:id="2"/>
    </w:p>
    <w:p w:rsidR="004D40CC" w:rsidRPr="003B41EE" w:rsidRDefault="003B41EE" w:rsidP="003B41EE">
      <w:pPr>
        <w:pStyle w:val="ListBullet"/>
        <w:jc w:val="center"/>
        <w:rPr>
          <w:color w:val="1F497D" w:themeColor="text2"/>
          <w:sz w:val="24"/>
        </w:rPr>
      </w:pPr>
      <w:r w:rsidRPr="003B41EE">
        <w:rPr>
          <w:b/>
          <w:color w:val="1F497D" w:themeColor="text2"/>
          <w:sz w:val="24"/>
        </w:rPr>
        <w:t>Shuja Uddin</w:t>
      </w:r>
      <w:r w:rsidR="0050242A" w:rsidRPr="003B41EE">
        <w:rPr>
          <w:color w:val="1F497D" w:themeColor="text2"/>
          <w:sz w:val="24"/>
        </w:rPr>
        <w:t xml:space="preserve"> (22i-2553) | SE-D | FAST NUCES Islamabad</w:t>
      </w:r>
    </w:p>
    <w:p w:rsidR="004D40CC" w:rsidRPr="003B41EE" w:rsidRDefault="0050242A" w:rsidP="003B41EE">
      <w:pPr>
        <w:pStyle w:val="ListBullet"/>
        <w:jc w:val="center"/>
        <w:rPr>
          <w:color w:val="1F497D" w:themeColor="text2"/>
          <w:sz w:val="24"/>
        </w:rPr>
      </w:pPr>
      <w:r w:rsidRPr="003B41EE">
        <w:rPr>
          <w:b/>
          <w:color w:val="1F497D" w:themeColor="text2"/>
          <w:sz w:val="24"/>
        </w:rPr>
        <w:t>Amna Hassan</w:t>
      </w:r>
      <w:r w:rsidRPr="003B41EE">
        <w:rPr>
          <w:color w:val="1F497D" w:themeColor="text2"/>
          <w:sz w:val="24"/>
        </w:rPr>
        <w:t xml:space="preserve"> </w:t>
      </w:r>
      <w:r w:rsidR="003B41EE" w:rsidRPr="003B41EE">
        <w:rPr>
          <w:color w:val="1F497D" w:themeColor="text2"/>
          <w:sz w:val="24"/>
        </w:rPr>
        <w:t xml:space="preserve"> </w:t>
      </w:r>
      <w:r w:rsidRPr="003B41EE">
        <w:rPr>
          <w:color w:val="1F497D" w:themeColor="text2"/>
          <w:sz w:val="24"/>
        </w:rPr>
        <w:t>(22i-8759) | SE-D | FAST NUCES Islamabad</w:t>
      </w:r>
    </w:p>
    <w:p w:rsidR="004D40CC" w:rsidRPr="003B41EE" w:rsidRDefault="0050242A" w:rsidP="003B41EE">
      <w:pPr>
        <w:pStyle w:val="ListBullet"/>
        <w:jc w:val="center"/>
        <w:rPr>
          <w:color w:val="1F497D" w:themeColor="text2"/>
          <w:sz w:val="24"/>
        </w:rPr>
      </w:pPr>
      <w:r w:rsidRPr="003B41EE">
        <w:rPr>
          <w:b/>
          <w:color w:val="1F497D" w:themeColor="text2"/>
          <w:sz w:val="24"/>
        </w:rPr>
        <w:t>Samra</w:t>
      </w:r>
      <w:r w:rsidRPr="003B41EE">
        <w:rPr>
          <w:color w:val="1F497D" w:themeColor="text2"/>
          <w:sz w:val="24"/>
        </w:rPr>
        <w:t xml:space="preserve"> </w:t>
      </w:r>
      <w:r w:rsidRPr="003B41EE">
        <w:rPr>
          <w:b/>
          <w:color w:val="1F497D" w:themeColor="text2"/>
          <w:sz w:val="24"/>
        </w:rPr>
        <w:t>Saleem</w:t>
      </w:r>
      <w:r w:rsidR="003B41EE" w:rsidRPr="003B41EE">
        <w:rPr>
          <w:color w:val="1F497D" w:themeColor="text2"/>
          <w:sz w:val="24"/>
        </w:rPr>
        <w:t xml:space="preserve"> </w:t>
      </w:r>
      <w:r w:rsidRPr="003B41EE">
        <w:rPr>
          <w:color w:val="1F497D" w:themeColor="text2"/>
          <w:sz w:val="24"/>
        </w:rPr>
        <w:t xml:space="preserve"> (22i-2727) | SE-D | FAST NUCES Islamabad</w:t>
      </w:r>
    </w:p>
    <w:p w:rsidR="003B41EE" w:rsidRDefault="003B41EE" w:rsidP="003B41EE">
      <w:pPr>
        <w:jc w:val="center"/>
        <w:rPr>
          <w:b/>
          <w:color w:val="1F497D" w:themeColor="text2"/>
          <w:sz w:val="24"/>
        </w:rPr>
      </w:pPr>
    </w:p>
    <w:p w:rsidR="003B41EE" w:rsidRDefault="003B41EE" w:rsidP="003B41EE">
      <w:pPr>
        <w:jc w:val="center"/>
        <w:rPr>
          <w:b/>
          <w:color w:val="1F497D" w:themeColor="text2"/>
          <w:sz w:val="24"/>
        </w:rPr>
      </w:pPr>
    </w:p>
    <w:p w:rsidR="0050242A" w:rsidRPr="003B41EE" w:rsidRDefault="003B41EE" w:rsidP="003B41EE">
      <w:pPr>
        <w:jc w:val="center"/>
        <w:rPr>
          <w:b/>
        </w:rPr>
      </w:pPr>
      <w:r w:rsidRPr="003B41EE">
        <w:rPr>
          <w:b/>
          <w:color w:val="1F497D" w:themeColor="text2"/>
          <w:sz w:val="24"/>
        </w:rPr>
        <w:t>Date: 12 Dec 2024</w:t>
      </w:r>
      <w:r w:rsidR="0050242A" w:rsidRPr="003B41EE">
        <w:rPr>
          <w:b/>
        </w:rPr>
        <w:br w:type="page"/>
      </w:r>
    </w:p>
    <w:p w:rsidR="004D40CC" w:rsidRDefault="004D40CC"/>
    <w:sdt>
      <w:sdtPr>
        <w:id w:val="-97798720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50242A" w:rsidRDefault="0050242A">
          <w:pPr>
            <w:pStyle w:val="TOCHeading"/>
          </w:pPr>
          <w:r>
            <w:t>Table of Contents</w:t>
          </w:r>
        </w:p>
        <w:p w:rsidR="0050242A" w:rsidRDefault="0050242A">
          <w:pPr>
            <w:pStyle w:val="TOC1"/>
            <w:tabs>
              <w:tab w:val="right" w:leader="dot" w:pos="8630"/>
            </w:tabs>
            <w:rPr>
              <w:noProof/>
            </w:rPr>
          </w:pPr>
          <w:r>
            <w:fldChar w:fldCharType="begin"/>
          </w:r>
          <w:r>
            <w:instrText xml:space="preserve"> TOC \o "1-3" \h \z \u </w:instrText>
          </w:r>
          <w:r>
            <w:fldChar w:fldCharType="separate"/>
          </w:r>
          <w:hyperlink w:anchor="_Toc184591131" w:history="1">
            <w:r w:rsidRPr="00BD2A7E">
              <w:rPr>
                <w:rStyle w:val="Hyperlink"/>
                <w:noProof/>
              </w:rPr>
              <w:t>MultiLudo: A Multithreaded Board Game Implementation</w:t>
            </w:r>
            <w:r>
              <w:rPr>
                <w:noProof/>
                <w:webHidden/>
              </w:rPr>
              <w:tab/>
            </w:r>
            <w:r>
              <w:rPr>
                <w:noProof/>
                <w:webHidden/>
              </w:rPr>
              <w:fldChar w:fldCharType="begin"/>
            </w:r>
            <w:r>
              <w:rPr>
                <w:noProof/>
                <w:webHidden/>
              </w:rPr>
              <w:instrText xml:space="preserve"> PAGEREF _Toc184591131 \h </w:instrText>
            </w:r>
            <w:r>
              <w:rPr>
                <w:noProof/>
                <w:webHidden/>
              </w:rPr>
            </w:r>
            <w:r>
              <w:rPr>
                <w:noProof/>
                <w:webHidden/>
              </w:rPr>
              <w:fldChar w:fldCharType="separate"/>
            </w:r>
            <w:r w:rsidR="00AC1010">
              <w:rPr>
                <w:noProof/>
                <w:webHidden/>
              </w:rPr>
              <w:t>1</w:t>
            </w:r>
            <w:r>
              <w:rPr>
                <w:noProof/>
                <w:webHidden/>
              </w:rPr>
              <w:fldChar w:fldCharType="end"/>
            </w:r>
          </w:hyperlink>
        </w:p>
        <w:p w:rsidR="0050242A" w:rsidRDefault="0050242A">
          <w:pPr>
            <w:pStyle w:val="TOC2"/>
            <w:tabs>
              <w:tab w:val="right" w:leader="dot" w:pos="8630"/>
            </w:tabs>
            <w:rPr>
              <w:noProof/>
            </w:rPr>
          </w:pPr>
          <w:hyperlink w:anchor="_Toc184591132" w:history="1">
            <w:r w:rsidRPr="00BD2A7E">
              <w:rPr>
                <w:rStyle w:val="Hyperlink"/>
                <w:noProof/>
              </w:rPr>
              <w:t>Operating Systems Project Report</w:t>
            </w:r>
            <w:r>
              <w:rPr>
                <w:noProof/>
                <w:webHidden/>
              </w:rPr>
              <w:tab/>
            </w:r>
            <w:r>
              <w:rPr>
                <w:noProof/>
                <w:webHidden/>
              </w:rPr>
              <w:fldChar w:fldCharType="begin"/>
            </w:r>
            <w:r>
              <w:rPr>
                <w:noProof/>
                <w:webHidden/>
              </w:rPr>
              <w:instrText xml:space="preserve"> PAGEREF _Toc184591132 \h </w:instrText>
            </w:r>
            <w:r>
              <w:rPr>
                <w:noProof/>
                <w:webHidden/>
              </w:rPr>
            </w:r>
            <w:r>
              <w:rPr>
                <w:noProof/>
                <w:webHidden/>
              </w:rPr>
              <w:fldChar w:fldCharType="separate"/>
            </w:r>
            <w:r w:rsidR="00AC1010">
              <w:rPr>
                <w:noProof/>
                <w:webHidden/>
              </w:rPr>
              <w:t>1</w:t>
            </w:r>
            <w:r>
              <w:rPr>
                <w:noProof/>
                <w:webHidden/>
              </w:rPr>
              <w:fldChar w:fldCharType="end"/>
            </w:r>
          </w:hyperlink>
        </w:p>
        <w:p w:rsidR="0050242A" w:rsidRDefault="0050242A">
          <w:pPr>
            <w:pStyle w:val="TOC3"/>
            <w:tabs>
              <w:tab w:val="right" w:leader="dot" w:pos="8630"/>
            </w:tabs>
            <w:rPr>
              <w:noProof/>
            </w:rPr>
          </w:pPr>
          <w:hyperlink w:anchor="_Toc184591133" w:history="1">
            <w:r w:rsidRPr="00BD2A7E">
              <w:rPr>
                <w:rStyle w:val="Hyperlink"/>
                <w:noProof/>
              </w:rPr>
              <w:t>Team Members</w:t>
            </w:r>
            <w:r>
              <w:rPr>
                <w:noProof/>
                <w:webHidden/>
              </w:rPr>
              <w:tab/>
            </w:r>
            <w:r>
              <w:rPr>
                <w:noProof/>
                <w:webHidden/>
              </w:rPr>
              <w:fldChar w:fldCharType="begin"/>
            </w:r>
            <w:r>
              <w:rPr>
                <w:noProof/>
                <w:webHidden/>
              </w:rPr>
              <w:instrText xml:space="preserve"> PAGEREF _Toc184591133 \h </w:instrText>
            </w:r>
            <w:r>
              <w:rPr>
                <w:noProof/>
                <w:webHidden/>
              </w:rPr>
            </w:r>
            <w:r>
              <w:rPr>
                <w:noProof/>
                <w:webHidden/>
              </w:rPr>
              <w:fldChar w:fldCharType="separate"/>
            </w:r>
            <w:r w:rsidR="00AC1010">
              <w:rPr>
                <w:noProof/>
                <w:webHidden/>
              </w:rPr>
              <w:t>1</w:t>
            </w:r>
            <w:r>
              <w:rPr>
                <w:noProof/>
                <w:webHidden/>
              </w:rPr>
              <w:fldChar w:fldCharType="end"/>
            </w:r>
          </w:hyperlink>
        </w:p>
        <w:p w:rsidR="0050242A" w:rsidRDefault="0050242A">
          <w:pPr>
            <w:pStyle w:val="TOC2"/>
            <w:tabs>
              <w:tab w:val="right" w:leader="dot" w:pos="8630"/>
            </w:tabs>
            <w:rPr>
              <w:noProof/>
            </w:rPr>
          </w:pPr>
          <w:hyperlink w:anchor="_Toc184591134" w:history="1">
            <w:r w:rsidRPr="00BD2A7E">
              <w:rPr>
                <w:rStyle w:val="Hyperlink"/>
                <w:noProof/>
              </w:rPr>
              <w:t>System Specifications</w:t>
            </w:r>
            <w:r>
              <w:rPr>
                <w:noProof/>
                <w:webHidden/>
              </w:rPr>
              <w:tab/>
            </w:r>
            <w:r>
              <w:rPr>
                <w:noProof/>
                <w:webHidden/>
              </w:rPr>
              <w:fldChar w:fldCharType="begin"/>
            </w:r>
            <w:r>
              <w:rPr>
                <w:noProof/>
                <w:webHidden/>
              </w:rPr>
              <w:instrText xml:space="preserve"> PAGEREF _Toc184591134 \h </w:instrText>
            </w:r>
            <w:r>
              <w:rPr>
                <w:noProof/>
                <w:webHidden/>
              </w:rPr>
            </w:r>
            <w:r>
              <w:rPr>
                <w:noProof/>
                <w:webHidden/>
              </w:rPr>
              <w:fldChar w:fldCharType="separate"/>
            </w:r>
            <w:r w:rsidR="00AC1010">
              <w:rPr>
                <w:noProof/>
                <w:webHidden/>
              </w:rPr>
              <w:t>5</w:t>
            </w:r>
            <w:r>
              <w:rPr>
                <w:noProof/>
                <w:webHidden/>
              </w:rPr>
              <w:fldChar w:fldCharType="end"/>
            </w:r>
          </w:hyperlink>
        </w:p>
        <w:p w:rsidR="0050242A" w:rsidRDefault="0050242A">
          <w:pPr>
            <w:pStyle w:val="TOC2"/>
            <w:tabs>
              <w:tab w:val="right" w:leader="dot" w:pos="8630"/>
            </w:tabs>
            <w:rPr>
              <w:noProof/>
            </w:rPr>
          </w:pPr>
          <w:hyperlink w:anchor="_Toc184591135" w:history="1">
            <w:r w:rsidRPr="00BD2A7E">
              <w:rPr>
                <w:rStyle w:val="Hyperlink"/>
                <w:noProof/>
              </w:rPr>
              <w:t>Project Overview</w:t>
            </w:r>
            <w:r>
              <w:rPr>
                <w:noProof/>
                <w:webHidden/>
              </w:rPr>
              <w:tab/>
            </w:r>
            <w:r>
              <w:rPr>
                <w:noProof/>
                <w:webHidden/>
              </w:rPr>
              <w:fldChar w:fldCharType="begin"/>
            </w:r>
            <w:r>
              <w:rPr>
                <w:noProof/>
                <w:webHidden/>
              </w:rPr>
              <w:instrText xml:space="preserve"> PAGEREF _Toc184591135 \h </w:instrText>
            </w:r>
            <w:r>
              <w:rPr>
                <w:noProof/>
                <w:webHidden/>
              </w:rPr>
            </w:r>
            <w:r>
              <w:rPr>
                <w:noProof/>
                <w:webHidden/>
              </w:rPr>
              <w:fldChar w:fldCharType="separate"/>
            </w:r>
            <w:r w:rsidR="00AC1010">
              <w:rPr>
                <w:noProof/>
                <w:webHidden/>
              </w:rPr>
              <w:t>5</w:t>
            </w:r>
            <w:r>
              <w:rPr>
                <w:noProof/>
                <w:webHidden/>
              </w:rPr>
              <w:fldChar w:fldCharType="end"/>
            </w:r>
          </w:hyperlink>
        </w:p>
        <w:p w:rsidR="0050242A" w:rsidRDefault="0050242A">
          <w:pPr>
            <w:pStyle w:val="TOC2"/>
            <w:tabs>
              <w:tab w:val="right" w:leader="dot" w:pos="8630"/>
            </w:tabs>
            <w:rPr>
              <w:noProof/>
            </w:rPr>
          </w:pPr>
          <w:hyperlink w:anchor="_Toc184591136" w:history="1">
            <w:r w:rsidRPr="00BD2A7E">
              <w:rPr>
                <w:rStyle w:val="Hyperlink"/>
                <w:noProof/>
              </w:rPr>
              <w:t>Phase I: Core Game Implementation</w:t>
            </w:r>
            <w:r>
              <w:rPr>
                <w:noProof/>
                <w:webHidden/>
              </w:rPr>
              <w:tab/>
            </w:r>
            <w:r>
              <w:rPr>
                <w:noProof/>
                <w:webHidden/>
              </w:rPr>
              <w:fldChar w:fldCharType="begin"/>
            </w:r>
            <w:r>
              <w:rPr>
                <w:noProof/>
                <w:webHidden/>
              </w:rPr>
              <w:instrText xml:space="preserve"> PAGEREF _Toc184591136 \h </w:instrText>
            </w:r>
            <w:r>
              <w:rPr>
                <w:noProof/>
                <w:webHidden/>
              </w:rPr>
            </w:r>
            <w:r>
              <w:rPr>
                <w:noProof/>
                <w:webHidden/>
              </w:rPr>
              <w:fldChar w:fldCharType="separate"/>
            </w:r>
            <w:r w:rsidR="00AC1010">
              <w:rPr>
                <w:noProof/>
                <w:webHidden/>
              </w:rPr>
              <w:t>5</w:t>
            </w:r>
            <w:r>
              <w:rPr>
                <w:noProof/>
                <w:webHidden/>
              </w:rPr>
              <w:fldChar w:fldCharType="end"/>
            </w:r>
          </w:hyperlink>
        </w:p>
        <w:p w:rsidR="0050242A" w:rsidRDefault="0050242A">
          <w:pPr>
            <w:pStyle w:val="TOC3"/>
            <w:tabs>
              <w:tab w:val="right" w:leader="dot" w:pos="8630"/>
            </w:tabs>
            <w:rPr>
              <w:noProof/>
            </w:rPr>
          </w:pPr>
          <w:hyperlink w:anchor="_Toc184591137" w:history="1">
            <w:r w:rsidRPr="00BD2A7E">
              <w:rPr>
                <w:rStyle w:val="Hyperlink"/>
                <w:noProof/>
              </w:rPr>
              <w:t>Pseudo Code for Basic Game Structure</w:t>
            </w:r>
            <w:r>
              <w:rPr>
                <w:noProof/>
                <w:webHidden/>
              </w:rPr>
              <w:tab/>
            </w:r>
            <w:r>
              <w:rPr>
                <w:noProof/>
                <w:webHidden/>
              </w:rPr>
              <w:fldChar w:fldCharType="begin"/>
            </w:r>
            <w:r>
              <w:rPr>
                <w:noProof/>
                <w:webHidden/>
              </w:rPr>
              <w:instrText xml:space="preserve"> PAGEREF _Toc184591137 \h </w:instrText>
            </w:r>
            <w:r>
              <w:rPr>
                <w:noProof/>
                <w:webHidden/>
              </w:rPr>
            </w:r>
            <w:r>
              <w:rPr>
                <w:noProof/>
                <w:webHidden/>
              </w:rPr>
              <w:fldChar w:fldCharType="separate"/>
            </w:r>
            <w:r w:rsidR="00AC1010">
              <w:rPr>
                <w:noProof/>
                <w:webHidden/>
              </w:rPr>
              <w:t>5</w:t>
            </w:r>
            <w:r>
              <w:rPr>
                <w:noProof/>
                <w:webHidden/>
              </w:rPr>
              <w:fldChar w:fldCharType="end"/>
            </w:r>
          </w:hyperlink>
        </w:p>
        <w:p w:rsidR="0050242A" w:rsidRDefault="0050242A">
          <w:pPr>
            <w:pStyle w:val="TOC3"/>
            <w:tabs>
              <w:tab w:val="right" w:leader="dot" w:pos="8630"/>
            </w:tabs>
            <w:rPr>
              <w:noProof/>
            </w:rPr>
          </w:pPr>
          <w:hyperlink w:anchor="_Toc184591138" w:history="1">
            <w:r w:rsidRPr="00BD2A7E">
              <w:rPr>
                <w:rStyle w:val="Hyperlink"/>
                <w:noProof/>
              </w:rPr>
              <w:t>Code Block:</w:t>
            </w:r>
            <w:r>
              <w:rPr>
                <w:noProof/>
                <w:webHidden/>
              </w:rPr>
              <w:tab/>
            </w:r>
            <w:r>
              <w:rPr>
                <w:noProof/>
                <w:webHidden/>
              </w:rPr>
              <w:fldChar w:fldCharType="begin"/>
            </w:r>
            <w:r>
              <w:rPr>
                <w:noProof/>
                <w:webHidden/>
              </w:rPr>
              <w:instrText xml:space="preserve"> PAGEREF _Toc184591138 \h </w:instrText>
            </w:r>
            <w:r>
              <w:rPr>
                <w:noProof/>
                <w:webHidden/>
              </w:rPr>
            </w:r>
            <w:r>
              <w:rPr>
                <w:noProof/>
                <w:webHidden/>
              </w:rPr>
              <w:fldChar w:fldCharType="separate"/>
            </w:r>
            <w:r w:rsidR="00AC1010">
              <w:rPr>
                <w:noProof/>
                <w:webHidden/>
              </w:rPr>
              <w:t>5</w:t>
            </w:r>
            <w:r>
              <w:rPr>
                <w:noProof/>
                <w:webHidden/>
              </w:rPr>
              <w:fldChar w:fldCharType="end"/>
            </w:r>
          </w:hyperlink>
        </w:p>
        <w:p w:rsidR="0050242A" w:rsidRDefault="0050242A">
          <w:pPr>
            <w:pStyle w:val="TOC3"/>
            <w:tabs>
              <w:tab w:val="right" w:leader="dot" w:pos="8630"/>
            </w:tabs>
            <w:rPr>
              <w:noProof/>
            </w:rPr>
          </w:pPr>
          <w:hyperlink w:anchor="_Toc184591139" w:history="1">
            <w:r w:rsidRPr="00BD2A7E">
              <w:rPr>
                <w:rStyle w:val="Hyperlink"/>
                <w:noProof/>
              </w:rPr>
              <w:t>Code Block:</w:t>
            </w:r>
            <w:r>
              <w:rPr>
                <w:noProof/>
                <w:webHidden/>
              </w:rPr>
              <w:tab/>
            </w:r>
            <w:r>
              <w:rPr>
                <w:noProof/>
                <w:webHidden/>
              </w:rPr>
              <w:fldChar w:fldCharType="begin"/>
            </w:r>
            <w:r>
              <w:rPr>
                <w:noProof/>
                <w:webHidden/>
              </w:rPr>
              <w:instrText xml:space="preserve"> PAGEREF _Toc184591139 \h </w:instrText>
            </w:r>
            <w:r>
              <w:rPr>
                <w:noProof/>
                <w:webHidden/>
              </w:rPr>
            </w:r>
            <w:r>
              <w:rPr>
                <w:noProof/>
                <w:webHidden/>
              </w:rPr>
              <w:fldChar w:fldCharType="separate"/>
            </w:r>
            <w:r w:rsidR="00AC1010">
              <w:rPr>
                <w:noProof/>
                <w:webHidden/>
              </w:rPr>
              <w:t>6</w:t>
            </w:r>
            <w:r>
              <w:rPr>
                <w:noProof/>
                <w:webHidden/>
              </w:rPr>
              <w:fldChar w:fldCharType="end"/>
            </w:r>
          </w:hyperlink>
        </w:p>
        <w:p w:rsidR="0050242A" w:rsidRDefault="0050242A">
          <w:pPr>
            <w:pStyle w:val="TOC2"/>
            <w:tabs>
              <w:tab w:val="right" w:leader="dot" w:pos="8630"/>
            </w:tabs>
            <w:rPr>
              <w:noProof/>
            </w:rPr>
          </w:pPr>
          <w:hyperlink w:anchor="_Toc184591140" w:history="1">
            <w:r w:rsidRPr="00BD2A7E">
              <w:rPr>
                <w:rStyle w:val="Hyperlink"/>
                <w:noProof/>
              </w:rPr>
              <w:t>Phase II: Multithreading and Synchronization</w:t>
            </w:r>
            <w:r>
              <w:rPr>
                <w:noProof/>
                <w:webHidden/>
              </w:rPr>
              <w:tab/>
            </w:r>
            <w:r>
              <w:rPr>
                <w:noProof/>
                <w:webHidden/>
              </w:rPr>
              <w:fldChar w:fldCharType="begin"/>
            </w:r>
            <w:r>
              <w:rPr>
                <w:noProof/>
                <w:webHidden/>
              </w:rPr>
              <w:instrText xml:space="preserve"> PAGEREF _Toc184591140 \h </w:instrText>
            </w:r>
            <w:r>
              <w:rPr>
                <w:noProof/>
                <w:webHidden/>
              </w:rPr>
            </w:r>
            <w:r>
              <w:rPr>
                <w:noProof/>
                <w:webHidden/>
              </w:rPr>
              <w:fldChar w:fldCharType="separate"/>
            </w:r>
            <w:r w:rsidR="00AC1010">
              <w:rPr>
                <w:noProof/>
                <w:webHidden/>
              </w:rPr>
              <w:t>7</w:t>
            </w:r>
            <w:r>
              <w:rPr>
                <w:noProof/>
                <w:webHidden/>
              </w:rPr>
              <w:fldChar w:fldCharType="end"/>
            </w:r>
          </w:hyperlink>
        </w:p>
        <w:p w:rsidR="0050242A" w:rsidRDefault="0050242A">
          <w:pPr>
            <w:pStyle w:val="TOC3"/>
            <w:tabs>
              <w:tab w:val="right" w:leader="dot" w:pos="8630"/>
            </w:tabs>
            <w:rPr>
              <w:noProof/>
            </w:rPr>
          </w:pPr>
          <w:hyperlink w:anchor="_Toc184591141" w:history="1">
            <w:r w:rsidRPr="00BD2A7E">
              <w:rPr>
                <w:rStyle w:val="Hyperlink"/>
                <w:noProof/>
              </w:rPr>
              <w:t>Pseudo Code for Thread Management</w:t>
            </w:r>
            <w:r>
              <w:rPr>
                <w:noProof/>
                <w:webHidden/>
              </w:rPr>
              <w:tab/>
            </w:r>
            <w:r>
              <w:rPr>
                <w:noProof/>
                <w:webHidden/>
              </w:rPr>
              <w:fldChar w:fldCharType="begin"/>
            </w:r>
            <w:r>
              <w:rPr>
                <w:noProof/>
                <w:webHidden/>
              </w:rPr>
              <w:instrText xml:space="preserve"> PAGEREF _Toc184591141 \h </w:instrText>
            </w:r>
            <w:r>
              <w:rPr>
                <w:noProof/>
                <w:webHidden/>
              </w:rPr>
            </w:r>
            <w:r>
              <w:rPr>
                <w:noProof/>
                <w:webHidden/>
              </w:rPr>
              <w:fldChar w:fldCharType="separate"/>
            </w:r>
            <w:r w:rsidR="00AC1010">
              <w:rPr>
                <w:noProof/>
                <w:webHidden/>
              </w:rPr>
              <w:t>7</w:t>
            </w:r>
            <w:r>
              <w:rPr>
                <w:noProof/>
                <w:webHidden/>
              </w:rPr>
              <w:fldChar w:fldCharType="end"/>
            </w:r>
          </w:hyperlink>
        </w:p>
        <w:p w:rsidR="0050242A" w:rsidRDefault="0050242A">
          <w:pPr>
            <w:pStyle w:val="TOC3"/>
            <w:tabs>
              <w:tab w:val="right" w:leader="dot" w:pos="8630"/>
            </w:tabs>
            <w:rPr>
              <w:noProof/>
            </w:rPr>
          </w:pPr>
          <w:hyperlink w:anchor="_Toc184591142" w:history="1">
            <w:r w:rsidRPr="00BD2A7E">
              <w:rPr>
                <w:rStyle w:val="Hyperlink"/>
                <w:noProof/>
              </w:rPr>
              <w:t>Code Block:</w:t>
            </w:r>
            <w:r>
              <w:rPr>
                <w:noProof/>
                <w:webHidden/>
              </w:rPr>
              <w:tab/>
            </w:r>
            <w:r>
              <w:rPr>
                <w:noProof/>
                <w:webHidden/>
              </w:rPr>
              <w:fldChar w:fldCharType="begin"/>
            </w:r>
            <w:r>
              <w:rPr>
                <w:noProof/>
                <w:webHidden/>
              </w:rPr>
              <w:instrText xml:space="preserve"> PAGEREF _Toc184591142 \h </w:instrText>
            </w:r>
            <w:r>
              <w:rPr>
                <w:noProof/>
                <w:webHidden/>
              </w:rPr>
            </w:r>
            <w:r>
              <w:rPr>
                <w:noProof/>
                <w:webHidden/>
              </w:rPr>
              <w:fldChar w:fldCharType="separate"/>
            </w:r>
            <w:r w:rsidR="00AC1010">
              <w:rPr>
                <w:noProof/>
                <w:webHidden/>
              </w:rPr>
              <w:t>7</w:t>
            </w:r>
            <w:r>
              <w:rPr>
                <w:noProof/>
                <w:webHidden/>
              </w:rPr>
              <w:fldChar w:fldCharType="end"/>
            </w:r>
          </w:hyperlink>
        </w:p>
        <w:p w:rsidR="0050242A" w:rsidRDefault="0050242A">
          <w:pPr>
            <w:pStyle w:val="TOC3"/>
            <w:tabs>
              <w:tab w:val="right" w:leader="dot" w:pos="8630"/>
            </w:tabs>
            <w:rPr>
              <w:noProof/>
            </w:rPr>
          </w:pPr>
          <w:hyperlink w:anchor="_Toc184591143" w:history="1">
            <w:r w:rsidRPr="00BD2A7E">
              <w:rPr>
                <w:rStyle w:val="Hyperlink"/>
                <w:noProof/>
              </w:rPr>
              <w:t>Code Block:</w:t>
            </w:r>
            <w:r>
              <w:rPr>
                <w:noProof/>
                <w:webHidden/>
              </w:rPr>
              <w:tab/>
            </w:r>
            <w:r>
              <w:rPr>
                <w:noProof/>
                <w:webHidden/>
              </w:rPr>
              <w:fldChar w:fldCharType="begin"/>
            </w:r>
            <w:r>
              <w:rPr>
                <w:noProof/>
                <w:webHidden/>
              </w:rPr>
              <w:instrText xml:space="preserve"> PAGEREF _Toc184591143 \h </w:instrText>
            </w:r>
            <w:r>
              <w:rPr>
                <w:noProof/>
                <w:webHidden/>
              </w:rPr>
            </w:r>
            <w:r>
              <w:rPr>
                <w:noProof/>
                <w:webHidden/>
              </w:rPr>
              <w:fldChar w:fldCharType="separate"/>
            </w:r>
            <w:r w:rsidR="00AC1010">
              <w:rPr>
                <w:noProof/>
                <w:webHidden/>
              </w:rPr>
              <w:t>8</w:t>
            </w:r>
            <w:r>
              <w:rPr>
                <w:noProof/>
                <w:webHidden/>
              </w:rPr>
              <w:fldChar w:fldCharType="end"/>
            </w:r>
          </w:hyperlink>
        </w:p>
        <w:p w:rsidR="0050242A" w:rsidRDefault="0050242A">
          <w:pPr>
            <w:pStyle w:val="TOC2"/>
            <w:tabs>
              <w:tab w:val="right" w:leader="dot" w:pos="8630"/>
            </w:tabs>
            <w:rPr>
              <w:noProof/>
            </w:rPr>
          </w:pPr>
          <w:hyperlink w:anchor="_Toc184591144" w:history="1">
            <w:r w:rsidRPr="00BD2A7E">
              <w:rPr>
                <w:rStyle w:val="Hyperlink"/>
                <w:noProof/>
              </w:rPr>
              <w:t>Operating System Concepts Implementation</w:t>
            </w:r>
            <w:r>
              <w:rPr>
                <w:noProof/>
                <w:webHidden/>
              </w:rPr>
              <w:tab/>
            </w:r>
            <w:r>
              <w:rPr>
                <w:noProof/>
                <w:webHidden/>
              </w:rPr>
              <w:fldChar w:fldCharType="begin"/>
            </w:r>
            <w:r>
              <w:rPr>
                <w:noProof/>
                <w:webHidden/>
              </w:rPr>
              <w:instrText xml:space="preserve"> PAGEREF _Toc184591144 \h </w:instrText>
            </w:r>
            <w:r>
              <w:rPr>
                <w:noProof/>
                <w:webHidden/>
              </w:rPr>
            </w:r>
            <w:r>
              <w:rPr>
                <w:noProof/>
                <w:webHidden/>
              </w:rPr>
              <w:fldChar w:fldCharType="separate"/>
            </w:r>
            <w:r w:rsidR="00AC1010">
              <w:rPr>
                <w:noProof/>
                <w:webHidden/>
              </w:rPr>
              <w:t>8</w:t>
            </w:r>
            <w:r>
              <w:rPr>
                <w:noProof/>
                <w:webHidden/>
              </w:rPr>
              <w:fldChar w:fldCharType="end"/>
            </w:r>
          </w:hyperlink>
        </w:p>
        <w:p w:rsidR="0050242A" w:rsidRDefault="0050242A">
          <w:pPr>
            <w:pStyle w:val="TOC3"/>
            <w:tabs>
              <w:tab w:val="right" w:leader="dot" w:pos="8630"/>
            </w:tabs>
            <w:rPr>
              <w:noProof/>
            </w:rPr>
          </w:pPr>
          <w:hyperlink w:anchor="_Toc184591145" w:history="1">
            <w:r w:rsidRPr="00BD2A7E">
              <w:rPr>
                <w:rStyle w:val="Hyperlink"/>
                <w:noProof/>
              </w:rPr>
              <w:t>1. Mutual Exclusion (Mutex)</w:t>
            </w:r>
            <w:r>
              <w:rPr>
                <w:noProof/>
                <w:webHidden/>
              </w:rPr>
              <w:tab/>
            </w:r>
            <w:r>
              <w:rPr>
                <w:noProof/>
                <w:webHidden/>
              </w:rPr>
              <w:fldChar w:fldCharType="begin"/>
            </w:r>
            <w:r>
              <w:rPr>
                <w:noProof/>
                <w:webHidden/>
              </w:rPr>
              <w:instrText xml:space="preserve"> PAGEREF _Toc184591145 \h </w:instrText>
            </w:r>
            <w:r>
              <w:rPr>
                <w:noProof/>
                <w:webHidden/>
              </w:rPr>
            </w:r>
            <w:r>
              <w:rPr>
                <w:noProof/>
                <w:webHidden/>
              </w:rPr>
              <w:fldChar w:fldCharType="separate"/>
            </w:r>
            <w:r w:rsidR="00AC1010">
              <w:rPr>
                <w:noProof/>
                <w:webHidden/>
              </w:rPr>
              <w:t>8</w:t>
            </w:r>
            <w:r>
              <w:rPr>
                <w:noProof/>
                <w:webHidden/>
              </w:rPr>
              <w:fldChar w:fldCharType="end"/>
            </w:r>
          </w:hyperlink>
        </w:p>
        <w:p w:rsidR="0050242A" w:rsidRDefault="0050242A">
          <w:pPr>
            <w:pStyle w:val="TOC3"/>
            <w:tabs>
              <w:tab w:val="right" w:leader="dot" w:pos="8630"/>
            </w:tabs>
            <w:rPr>
              <w:noProof/>
            </w:rPr>
          </w:pPr>
          <w:hyperlink w:anchor="_Toc184591146" w:history="1">
            <w:r w:rsidRPr="00BD2A7E">
              <w:rPr>
                <w:rStyle w:val="Hyperlink"/>
                <w:noProof/>
              </w:rPr>
              <w:t>Code Block:</w:t>
            </w:r>
            <w:r>
              <w:rPr>
                <w:noProof/>
                <w:webHidden/>
              </w:rPr>
              <w:tab/>
            </w:r>
            <w:r>
              <w:rPr>
                <w:noProof/>
                <w:webHidden/>
              </w:rPr>
              <w:fldChar w:fldCharType="begin"/>
            </w:r>
            <w:r>
              <w:rPr>
                <w:noProof/>
                <w:webHidden/>
              </w:rPr>
              <w:instrText xml:space="preserve"> PAGEREF _Toc184591146 \h </w:instrText>
            </w:r>
            <w:r>
              <w:rPr>
                <w:noProof/>
                <w:webHidden/>
              </w:rPr>
            </w:r>
            <w:r>
              <w:rPr>
                <w:noProof/>
                <w:webHidden/>
              </w:rPr>
              <w:fldChar w:fldCharType="separate"/>
            </w:r>
            <w:r w:rsidR="00AC1010">
              <w:rPr>
                <w:noProof/>
                <w:webHidden/>
              </w:rPr>
              <w:t>8</w:t>
            </w:r>
            <w:r>
              <w:rPr>
                <w:noProof/>
                <w:webHidden/>
              </w:rPr>
              <w:fldChar w:fldCharType="end"/>
            </w:r>
          </w:hyperlink>
        </w:p>
        <w:p w:rsidR="0050242A" w:rsidRDefault="0050242A">
          <w:pPr>
            <w:pStyle w:val="TOC3"/>
            <w:tabs>
              <w:tab w:val="right" w:leader="dot" w:pos="8630"/>
            </w:tabs>
            <w:rPr>
              <w:noProof/>
            </w:rPr>
          </w:pPr>
          <w:hyperlink w:anchor="_Toc184591147" w:history="1">
            <w:r w:rsidRPr="00BD2A7E">
              <w:rPr>
                <w:rStyle w:val="Hyperlink"/>
                <w:noProof/>
              </w:rPr>
              <w:t>Code Block:</w:t>
            </w:r>
            <w:r>
              <w:rPr>
                <w:noProof/>
                <w:webHidden/>
              </w:rPr>
              <w:tab/>
            </w:r>
            <w:r>
              <w:rPr>
                <w:noProof/>
                <w:webHidden/>
              </w:rPr>
              <w:fldChar w:fldCharType="begin"/>
            </w:r>
            <w:r>
              <w:rPr>
                <w:noProof/>
                <w:webHidden/>
              </w:rPr>
              <w:instrText xml:space="preserve"> PAGEREF _Toc184591147 \h </w:instrText>
            </w:r>
            <w:r>
              <w:rPr>
                <w:noProof/>
                <w:webHidden/>
              </w:rPr>
            </w:r>
            <w:r>
              <w:rPr>
                <w:noProof/>
                <w:webHidden/>
              </w:rPr>
              <w:fldChar w:fldCharType="separate"/>
            </w:r>
            <w:r w:rsidR="00AC1010">
              <w:rPr>
                <w:noProof/>
                <w:webHidden/>
              </w:rPr>
              <w:t>9</w:t>
            </w:r>
            <w:r>
              <w:rPr>
                <w:noProof/>
                <w:webHidden/>
              </w:rPr>
              <w:fldChar w:fldCharType="end"/>
            </w:r>
          </w:hyperlink>
        </w:p>
        <w:p w:rsidR="0050242A" w:rsidRDefault="0050242A">
          <w:pPr>
            <w:pStyle w:val="TOC3"/>
            <w:tabs>
              <w:tab w:val="right" w:leader="dot" w:pos="8630"/>
            </w:tabs>
            <w:rPr>
              <w:noProof/>
            </w:rPr>
          </w:pPr>
          <w:hyperlink w:anchor="_Toc184591148" w:history="1">
            <w:r w:rsidRPr="00BD2A7E">
              <w:rPr>
                <w:rStyle w:val="Hyperlink"/>
                <w:noProof/>
              </w:rPr>
              <w:t>2. Multithreading</w:t>
            </w:r>
            <w:r>
              <w:rPr>
                <w:noProof/>
                <w:webHidden/>
              </w:rPr>
              <w:tab/>
            </w:r>
            <w:r>
              <w:rPr>
                <w:noProof/>
                <w:webHidden/>
              </w:rPr>
              <w:fldChar w:fldCharType="begin"/>
            </w:r>
            <w:r>
              <w:rPr>
                <w:noProof/>
                <w:webHidden/>
              </w:rPr>
              <w:instrText xml:space="preserve"> PAGEREF _Toc184591148 \h </w:instrText>
            </w:r>
            <w:r>
              <w:rPr>
                <w:noProof/>
                <w:webHidden/>
              </w:rPr>
            </w:r>
            <w:r>
              <w:rPr>
                <w:noProof/>
                <w:webHidden/>
              </w:rPr>
              <w:fldChar w:fldCharType="separate"/>
            </w:r>
            <w:r w:rsidR="00AC1010">
              <w:rPr>
                <w:noProof/>
                <w:webHidden/>
              </w:rPr>
              <w:t>11</w:t>
            </w:r>
            <w:r>
              <w:rPr>
                <w:noProof/>
                <w:webHidden/>
              </w:rPr>
              <w:fldChar w:fldCharType="end"/>
            </w:r>
          </w:hyperlink>
        </w:p>
        <w:p w:rsidR="0050242A" w:rsidRDefault="0050242A">
          <w:pPr>
            <w:pStyle w:val="TOC3"/>
            <w:tabs>
              <w:tab w:val="right" w:leader="dot" w:pos="8630"/>
            </w:tabs>
            <w:rPr>
              <w:noProof/>
            </w:rPr>
          </w:pPr>
          <w:hyperlink w:anchor="_Toc184591149" w:history="1">
            <w:r w:rsidRPr="00BD2A7E">
              <w:rPr>
                <w:rStyle w:val="Hyperlink"/>
                <w:noProof/>
              </w:rPr>
              <w:t>Code Block:</w:t>
            </w:r>
            <w:r>
              <w:rPr>
                <w:noProof/>
                <w:webHidden/>
              </w:rPr>
              <w:tab/>
            </w:r>
            <w:r>
              <w:rPr>
                <w:noProof/>
                <w:webHidden/>
              </w:rPr>
              <w:fldChar w:fldCharType="begin"/>
            </w:r>
            <w:r>
              <w:rPr>
                <w:noProof/>
                <w:webHidden/>
              </w:rPr>
              <w:instrText xml:space="preserve"> PAGEREF _Toc184591149 \h </w:instrText>
            </w:r>
            <w:r>
              <w:rPr>
                <w:noProof/>
                <w:webHidden/>
              </w:rPr>
            </w:r>
            <w:r>
              <w:rPr>
                <w:noProof/>
                <w:webHidden/>
              </w:rPr>
              <w:fldChar w:fldCharType="separate"/>
            </w:r>
            <w:r w:rsidR="00AC1010">
              <w:rPr>
                <w:noProof/>
                <w:webHidden/>
              </w:rPr>
              <w:t>11</w:t>
            </w:r>
            <w:r>
              <w:rPr>
                <w:noProof/>
                <w:webHidden/>
              </w:rPr>
              <w:fldChar w:fldCharType="end"/>
            </w:r>
          </w:hyperlink>
        </w:p>
        <w:p w:rsidR="0050242A" w:rsidRDefault="0050242A">
          <w:pPr>
            <w:pStyle w:val="TOC3"/>
            <w:tabs>
              <w:tab w:val="right" w:leader="dot" w:pos="8630"/>
            </w:tabs>
            <w:rPr>
              <w:noProof/>
            </w:rPr>
          </w:pPr>
          <w:hyperlink w:anchor="_Toc184591150" w:history="1">
            <w:r w:rsidRPr="00BD2A7E">
              <w:rPr>
                <w:rStyle w:val="Hyperlink"/>
                <w:noProof/>
              </w:rPr>
              <w:t>Code Block:</w:t>
            </w:r>
            <w:r>
              <w:rPr>
                <w:noProof/>
                <w:webHidden/>
              </w:rPr>
              <w:tab/>
            </w:r>
            <w:r>
              <w:rPr>
                <w:noProof/>
                <w:webHidden/>
              </w:rPr>
              <w:fldChar w:fldCharType="begin"/>
            </w:r>
            <w:r>
              <w:rPr>
                <w:noProof/>
                <w:webHidden/>
              </w:rPr>
              <w:instrText xml:space="preserve"> PAGEREF _Toc184591150 \h </w:instrText>
            </w:r>
            <w:r>
              <w:rPr>
                <w:noProof/>
                <w:webHidden/>
              </w:rPr>
            </w:r>
            <w:r>
              <w:rPr>
                <w:noProof/>
                <w:webHidden/>
              </w:rPr>
              <w:fldChar w:fldCharType="separate"/>
            </w:r>
            <w:r w:rsidR="00AC1010">
              <w:rPr>
                <w:noProof/>
                <w:webHidden/>
              </w:rPr>
              <w:t>13</w:t>
            </w:r>
            <w:r>
              <w:rPr>
                <w:noProof/>
                <w:webHidden/>
              </w:rPr>
              <w:fldChar w:fldCharType="end"/>
            </w:r>
          </w:hyperlink>
        </w:p>
        <w:p w:rsidR="0050242A" w:rsidRDefault="0050242A">
          <w:pPr>
            <w:pStyle w:val="TOC3"/>
            <w:tabs>
              <w:tab w:val="right" w:leader="dot" w:pos="8630"/>
            </w:tabs>
            <w:rPr>
              <w:noProof/>
            </w:rPr>
          </w:pPr>
          <w:hyperlink w:anchor="_Toc184591151" w:history="1">
            <w:r w:rsidRPr="00BD2A7E">
              <w:rPr>
                <w:rStyle w:val="Hyperlink"/>
                <w:noProof/>
              </w:rPr>
              <w:t>3. Semaphores</w:t>
            </w:r>
            <w:r>
              <w:rPr>
                <w:noProof/>
                <w:webHidden/>
              </w:rPr>
              <w:tab/>
            </w:r>
            <w:r>
              <w:rPr>
                <w:noProof/>
                <w:webHidden/>
              </w:rPr>
              <w:fldChar w:fldCharType="begin"/>
            </w:r>
            <w:r>
              <w:rPr>
                <w:noProof/>
                <w:webHidden/>
              </w:rPr>
              <w:instrText xml:space="preserve"> PAGEREF _Toc184591151 \h </w:instrText>
            </w:r>
            <w:r>
              <w:rPr>
                <w:noProof/>
                <w:webHidden/>
              </w:rPr>
            </w:r>
            <w:r>
              <w:rPr>
                <w:noProof/>
                <w:webHidden/>
              </w:rPr>
              <w:fldChar w:fldCharType="separate"/>
            </w:r>
            <w:r w:rsidR="00AC1010">
              <w:rPr>
                <w:noProof/>
                <w:webHidden/>
              </w:rPr>
              <w:t>13</w:t>
            </w:r>
            <w:r>
              <w:rPr>
                <w:noProof/>
                <w:webHidden/>
              </w:rPr>
              <w:fldChar w:fldCharType="end"/>
            </w:r>
          </w:hyperlink>
        </w:p>
        <w:p w:rsidR="0050242A" w:rsidRDefault="0050242A">
          <w:pPr>
            <w:pStyle w:val="TOC3"/>
            <w:tabs>
              <w:tab w:val="right" w:leader="dot" w:pos="8630"/>
            </w:tabs>
            <w:rPr>
              <w:noProof/>
            </w:rPr>
          </w:pPr>
          <w:hyperlink w:anchor="_Toc184591152" w:history="1">
            <w:r w:rsidRPr="00BD2A7E">
              <w:rPr>
                <w:rStyle w:val="Hyperlink"/>
                <w:noProof/>
              </w:rPr>
              <w:t>Code Block:</w:t>
            </w:r>
            <w:r>
              <w:rPr>
                <w:noProof/>
                <w:webHidden/>
              </w:rPr>
              <w:tab/>
            </w:r>
            <w:r>
              <w:rPr>
                <w:noProof/>
                <w:webHidden/>
              </w:rPr>
              <w:fldChar w:fldCharType="begin"/>
            </w:r>
            <w:r>
              <w:rPr>
                <w:noProof/>
                <w:webHidden/>
              </w:rPr>
              <w:instrText xml:space="preserve"> PAGEREF _Toc184591152 \h </w:instrText>
            </w:r>
            <w:r>
              <w:rPr>
                <w:noProof/>
                <w:webHidden/>
              </w:rPr>
            </w:r>
            <w:r>
              <w:rPr>
                <w:noProof/>
                <w:webHidden/>
              </w:rPr>
              <w:fldChar w:fldCharType="separate"/>
            </w:r>
            <w:r w:rsidR="00AC1010">
              <w:rPr>
                <w:noProof/>
                <w:webHidden/>
              </w:rPr>
              <w:t>13</w:t>
            </w:r>
            <w:r>
              <w:rPr>
                <w:noProof/>
                <w:webHidden/>
              </w:rPr>
              <w:fldChar w:fldCharType="end"/>
            </w:r>
          </w:hyperlink>
        </w:p>
        <w:p w:rsidR="0050242A" w:rsidRDefault="0050242A">
          <w:pPr>
            <w:pStyle w:val="TOC3"/>
            <w:tabs>
              <w:tab w:val="right" w:leader="dot" w:pos="8630"/>
            </w:tabs>
            <w:rPr>
              <w:noProof/>
            </w:rPr>
          </w:pPr>
          <w:hyperlink w:anchor="_Toc184591153" w:history="1">
            <w:r w:rsidRPr="00BD2A7E">
              <w:rPr>
                <w:rStyle w:val="Hyperlink"/>
                <w:noProof/>
              </w:rPr>
              <w:t>Code Block:</w:t>
            </w:r>
            <w:r>
              <w:rPr>
                <w:noProof/>
                <w:webHidden/>
              </w:rPr>
              <w:tab/>
            </w:r>
            <w:r>
              <w:rPr>
                <w:noProof/>
                <w:webHidden/>
              </w:rPr>
              <w:fldChar w:fldCharType="begin"/>
            </w:r>
            <w:r>
              <w:rPr>
                <w:noProof/>
                <w:webHidden/>
              </w:rPr>
              <w:instrText xml:space="preserve"> PAGEREF _Toc184591153 \h </w:instrText>
            </w:r>
            <w:r>
              <w:rPr>
                <w:noProof/>
                <w:webHidden/>
              </w:rPr>
              <w:fldChar w:fldCharType="separate"/>
            </w:r>
            <w:r w:rsidR="00AC1010">
              <w:rPr>
                <w:b/>
                <w:bCs/>
                <w:noProof/>
                <w:webHidden/>
              </w:rPr>
              <w:t>Error! Bookmark not defined.</w:t>
            </w:r>
            <w:r>
              <w:rPr>
                <w:noProof/>
                <w:webHidden/>
              </w:rPr>
              <w:fldChar w:fldCharType="end"/>
            </w:r>
          </w:hyperlink>
        </w:p>
        <w:p w:rsidR="0050242A" w:rsidRDefault="0050242A">
          <w:pPr>
            <w:pStyle w:val="TOC3"/>
            <w:tabs>
              <w:tab w:val="right" w:leader="dot" w:pos="8630"/>
            </w:tabs>
            <w:rPr>
              <w:noProof/>
            </w:rPr>
          </w:pPr>
          <w:hyperlink w:anchor="_Toc184591154" w:history="1">
            <w:r w:rsidRPr="00BD2A7E">
              <w:rPr>
                <w:rStyle w:val="Hyperlink"/>
                <w:noProof/>
              </w:rPr>
              <w:t>4. Practical Implementation Example</w:t>
            </w:r>
            <w:r>
              <w:rPr>
                <w:noProof/>
                <w:webHidden/>
              </w:rPr>
              <w:tab/>
            </w:r>
            <w:r>
              <w:rPr>
                <w:noProof/>
                <w:webHidden/>
              </w:rPr>
              <w:fldChar w:fldCharType="begin"/>
            </w:r>
            <w:r>
              <w:rPr>
                <w:noProof/>
                <w:webHidden/>
              </w:rPr>
              <w:instrText xml:space="preserve"> PAGEREF _Toc184591154 \h </w:instrText>
            </w:r>
            <w:r>
              <w:rPr>
                <w:noProof/>
                <w:webHidden/>
              </w:rPr>
            </w:r>
            <w:r>
              <w:rPr>
                <w:noProof/>
                <w:webHidden/>
              </w:rPr>
              <w:fldChar w:fldCharType="separate"/>
            </w:r>
            <w:r w:rsidR="00AC1010">
              <w:rPr>
                <w:noProof/>
                <w:webHidden/>
              </w:rPr>
              <w:t>15</w:t>
            </w:r>
            <w:r>
              <w:rPr>
                <w:noProof/>
                <w:webHidden/>
              </w:rPr>
              <w:fldChar w:fldCharType="end"/>
            </w:r>
          </w:hyperlink>
        </w:p>
        <w:p w:rsidR="0050242A" w:rsidRDefault="0050242A">
          <w:pPr>
            <w:pStyle w:val="TOC3"/>
            <w:tabs>
              <w:tab w:val="right" w:leader="dot" w:pos="8630"/>
            </w:tabs>
            <w:rPr>
              <w:noProof/>
            </w:rPr>
          </w:pPr>
          <w:hyperlink w:anchor="_Toc184591155" w:history="1">
            <w:r w:rsidRPr="00BD2A7E">
              <w:rPr>
                <w:rStyle w:val="Hyperlink"/>
                <w:noProof/>
              </w:rPr>
              <w:t>Code Block:</w:t>
            </w:r>
            <w:r>
              <w:rPr>
                <w:noProof/>
                <w:webHidden/>
              </w:rPr>
              <w:tab/>
            </w:r>
            <w:r>
              <w:rPr>
                <w:noProof/>
                <w:webHidden/>
              </w:rPr>
              <w:fldChar w:fldCharType="begin"/>
            </w:r>
            <w:r>
              <w:rPr>
                <w:noProof/>
                <w:webHidden/>
              </w:rPr>
              <w:instrText xml:space="preserve"> PAGEREF _Toc184591155 \h </w:instrText>
            </w:r>
            <w:r>
              <w:rPr>
                <w:noProof/>
                <w:webHidden/>
              </w:rPr>
            </w:r>
            <w:r>
              <w:rPr>
                <w:noProof/>
                <w:webHidden/>
              </w:rPr>
              <w:fldChar w:fldCharType="separate"/>
            </w:r>
            <w:r w:rsidR="00AC1010">
              <w:rPr>
                <w:noProof/>
                <w:webHidden/>
              </w:rPr>
              <w:t>15</w:t>
            </w:r>
            <w:r>
              <w:rPr>
                <w:noProof/>
                <w:webHidden/>
              </w:rPr>
              <w:fldChar w:fldCharType="end"/>
            </w:r>
          </w:hyperlink>
        </w:p>
        <w:p w:rsidR="0050242A" w:rsidRDefault="0050242A">
          <w:pPr>
            <w:pStyle w:val="TOC3"/>
            <w:tabs>
              <w:tab w:val="right" w:leader="dot" w:pos="8630"/>
            </w:tabs>
            <w:rPr>
              <w:noProof/>
            </w:rPr>
          </w:pPr>
          <w:hyperlink w:anchor="_Toc184591156" w:history="1">
            <w:r w:rsidRPr="00BD2A7E">
              <w:rPr>
                <w:rStyle w:val="Hyperlink"/>
                <w:noProof/>
              </w:rPr>
              <w:t>Code Block:</w:t>
            </w:r>
            <w:r>
              <w:rPr>
                <w:noProof/>
                <w:webHidden/>
              </w:rPr>
              <w:tab/>
            </w:r>
            <w:r>
              <w:rPr>
                <w:noProof/>
                <w:webHidden/>
              </w:rPr>
              <w:fldChar w:fldCharType="begin"/>
            </w:r>
            <w:r>
              <w:rPr>
                <w:noProof/>
                <w:webHidden/>
              </w:rPr>
              <w:instrText xml:space="preserve"> PAGEREF _Toc184591156 \h </w:instrText>
            </w:r>
            <w:r>
              <w:rPr>
                <w:noProof/>
                <w:webHidden/>
              </w:rPr>
              <w:fldChar w:fldCharType="separate"/>
            </w:r>
            <w:r w:rsidR="00AC1010">
              <w:rPr>
                <w:b/>
                <w:bCs/>
                <w:noProof/>
                <w:webHidden/>
              </w:rPr>
              <w:t>Error! Bookmark not defined.</w:t>
            </w:r>
            <w:r>
              <w:rPr>
                <w:noProof/>
                <w:webHidden/>
              </w:rPr>
              <w:fldChar w:fldCharType="end"/>
            </w:r>
          </w:hyperlink>
        </w:p>
        <w:p w:rsidR="0050242A" w:rsidRDefault="0050242A">
          <w:pPr>
            <w:pStyle w:val="TOC2"/>
            <w:tabs>
              <w:tab w:val="right" w:leader="dot" w:pos="8630"/>
            </w:tabs>
            <w:rPr>
              <w:noProof/>
            </w:rPr>
          </w:pPr>
          <w:hyperlink w:anchor="_Toc184591157" w:history="1">
            <w:r w:rsidRPr="00BD2A7E">
              <w:rPr>
                <w:rStyle w:val="Hyperlink"/>
                <w:noProof/>
              </w:rPr>
              <w:t>Alternative Implementation Scenarios</w:t>
            </w:r>
            <w:r>
              <w:rPr>
                <w:noProof/>
                <w:webHidden/>
              </w:rPr>
              <w:tab/>
            </w:r>
            <w:r>
              <w:rPr>
                <w:noProof/>
                <w:webHidden/>
              </w:rPr>
              <w:fldChar w:fldCharType="begin"/>
            </w:r>
            <w:r>
              <w:rPr>
                <w:noProof/>
                <w:webHidden/>
              </w:rPr>
              <w:instrText xml:space="preserve"> PAGEREF _Toc184591157 \h </w:instrText>
            </w:r>
            <w:r>
              <w:rPr>
                <w:noProof/>
                <w:webHidden/>
              </w:rPr>
            </w:r>
            <w:r>
              <w:rPr>
                <w:noProof/>
                <w:webHidden/>
              </w:rPr>
              <w:fldChar w:fldCharType="separate"/>
            </w:r>
            <w:r w:rsidR="00AC1010">
              <w:rPr>
                <w:noProof/>
                <w:webHidden/>
              </w:rPr>
              <w:t>18</w:t>
            </w:r>
            <w:r>
              <w:rPr>
                <w:noProof/>
                <w:webHidden/>
              </w:rPr>
              <w:fldChar w:fldCharType="end"/>
            </w:r>
          </w:hyperlink>
        </w:p>
        <w:p w:rsidR="0050242A" w:rsidRDefault="0050242A">
          <w:pPr>
            <w:pStyle w:val="TOC3"/>
            <w:tabs>
              <w:tab w:val="right" w:leader="dot" w:pos="8630"/>
            </w:tabs>
            <w:rPr>
              <w:noProof/>
            </w:rPr>
          </w:pPr>
          <w:hyperlink w:anchor="_Toc184591158" w:history="1">
            <w:r w:rsidRPr="00BD2A7E">
              <w:rPr>
                <w:rStyle w:val="Hyperlink"/>
                <w:noProof/>
              </w:rPr>
              <w:t>1. Multiplayer Card Game System</w:t>
            </w:r>
            <w:r>
              <w:rPr>
                <w:noProof/>
                <w:webHidden/>
              </w:rPr>
              <w:tab/>
            </w:r>
            <w:r>
              <w:rPr>
                <w:noProof/>
                <w:webHidden/>
              </w:rPr>
              <w:fldChar w:fldCharType="begin"/>
            </w:r>
            <w:r>
              <w:rPr>
                <w:noProof/>
                <w:webHidden/>
              </w:rPr>
              <w:instrText xml:space="preserve"> PAGEREF _Toc184591158 \h </w:instrText>
            </w:r>
            <w:r>
              <w:rPr>
                <w:noProof/>
                <w:webHidden/>
              </w:rPr>
            </w:r>
            <w:r>
              <w:rPr>
                <w:noProof/>
                <w:webHidden/>
              </w:rPr>
              <w:fldChar w:fldCharType="separate"/>
            </w:r>
            <w:r w:rsidR="00AC1010">
              <w:rPr>
                <w:noProof/>
                <w:webHidden/>
              </w:rPr>
              <w:t>18</w:t>
            </w:r>
            <w:r>
              <w:rPr>
                <w:noProof/>
                <w:webHidden/>
              </w:rPr>
              <w:fldChar w:fldCharType="end"/>
            </w:r>
          </w:hyperlink>
        </w:p>
        <w:p w:rsidR="0050242A" w:rsidRDefault="0050242A">
          <w:pPr>
            <w:pStyle w:val="TOC3"/>
            <w:tabs>
              <w:tab w:val="right" w:leader="dot" w:pos="8630"/>
            </w:tabs>
            <w:rPr>
              <w:noProof/>
            </w:rPr>
          </w:pPr>
          <w:hyperlink w:anchor="_Toc184591159" w:history="1">
            <w:r w:rsidRPr="00BD2A7E">
              <w:rPr>
                <w:rStyle w:val="Hyperlink"/>
                <w:noProof/>
              </w:rPr>
              <w:t>Code Block:</w:t>
            </w:r>
            <w:r>
              <w:rPr>
                <w:noProof/>
                <w:webHidden/>
              </w:rPr>
              <w:tab/>
            </w:r>
            <w:r>
              <w:rPr>
                <w:noProof/>
                <w:webHidden/>
              </w:rPr>
              <w:fldChar w:fldCharType="begin"/>
            </w:r>
            <w:r>
              <w:rPr>
                <w:noProof/>
                <w:webHidden/>
              </w:rPr>
              <w:instrText xml:space="preserve"> PAGEREF _Toc184591159 \h </w:instrText>
            </w:r>
            <w:r>
              <w:rPr>
                <w:noProof/>
                <w:webHidden/>
              </w:rPr>
            </w:r>
            <w:r>
              <w:rPr>
                <w:noProof/>
                <w:webHidden/>
              </w:rPr>
              <w:fldChar w:fldCharType="separate"/>
            </w:r>
            <w:r w:rsidR="00AC1010">
              <w:rPr>
                <w:noProof/>
                <w:webHidden/>
              </w:rPr>
              <w:t>18</w:t>
            </w:r>
            <w:r>
              <w:rPr>
                <w:noProof/>
                <w:webHidden/>
              </w:rPr>
              <w:fldChar w:fldCharType="end"/>
            </w:r>
          </w:hyperlink>
        </w:p>
        <w:p w:rsidR="0050242A" w:rsidRDefault="0050242A">
          <w:pPr>
            <w:pStyle w:val="TOC3"/>
            <w:tabs>
              <w:tab w:val="right" w:leader="dot" w:pos="8630"/>
            </w:tabs>
            <w:rPr>
              <w:noProof/>
            </w:rPr>
          </w:pPr>
          <w:hyperlink w:anchor="_Toc184591160" w:history="1">
            <w:r w:rsidRPr="00BD2A7E">
              <w:rPr>
                <w:rStyle w:val="Hyperlink"/>
                <w:noProof/>
              </w:rPr>
              <w:t>Code Block:</w:t>
            </w:r>
            <w:r>
              <w:rPr>
                <w:noProof/>
                <w:webHidden/>
              </w:rPr>
              <w:tab/>
            </w:r>
            <w:r>
              <w:rPr>
                <w:noProof/>
                <w:webHidden/>
              </w:rPr>
              <w:fldChar w:fldCharType="begin"/>
            </w:r>
            <w:r>
              <w:rPr>
                <w:noProof/>
                <w:webHidden/>
              </w:rPr>
              <w:instrText xml:space="preserve"> PAGEREF _Toc184591160 \h </w:instrText>
            </w:r>
            <w:r>
              <w:rPr>
                <w:noProof/>
                <w:webHidden/>
              </w:rPr>
            </w:r>
            <w:r>
              <w:rPr>
                <w:noProof/>
                <w:webHidden/>
              </w:rPr>
              <w:fldChar w:fldCharType="separate"/>
            </w:r>
            <w:r w:rsidR="00AC1010">
              <w:rPr>
                <w:noProof/>
                <w:webHidden/>
              </w:rPr>
              <w:t>20</w:t>
            </w:r>
            <w:r>
              <w:rPr>
                <w:noProof/>
                <w:webHidden/>
              </w:rPr>
              <w:fldChar w:fldCharType="end"/>
            </w:r>
          </w:hyperlink>
        </w:p>
        <w:p w:rsidR="0050242A" w:rsidRDefault="0050242A">
          <w:pPr>
            <w:pStyle w:val="TOC3"/>
            <w:tabs>
              <w:tab w:val="right" w:leader="dot" w:pos="8630"/>
            </w:tabs>
            <w:rPr>
              <w:noProof/>
            </w:rPr>
          </w:pPr>
          <w:hyperlink w:anchor="_Toc184591161" w:history="1">
            <w:r w:rsidRPr="00BD2A7E">
              <w:rPr>
                <w:rStyle w:val="Hyperlink"/>
                <w:noProof/>
              </w:rPr>
              <w:t>2. Resource Management System</w:t>
            </w:r>
            <w:r>
              <w:rPr>
                <w:noProof/>
                <w:webHidden/>
              </w:rPr>
              <w:tab/>
            </w:r>
            <w:r>
              <w:rPr>
                <w:noProof/>
                <w:webHidden/>
              </w:rPr>
              <w:fldChar w:fldCharType="begin"/>
            </w:r>
            <w:r>
              <w:rPr>
                <w:noProof/>
                <w:webHidden/>
              </w:rPr>
              <w:instrText xml:space="preserve"> PAGEREF _Toc184591161 \h </w:instrText>
            </w:r>
            <w:r>
              <w:rPr>
                <w:noProof/>
                <w:webHidden/>
              </w:rPr>
            </w:r>
            <w:r>
              <w:rPr>
                <w:noProof/>
                <w:webHidden/>
              </w:rPr>
              <w:fldChar w:fldCharType="separate"/>
            </w:r>
            <w:r w:rsidR="00AC1010">
              <w:rPr>
                <w:noProof/>
                <w:webHidden/>
              </w:rPr>
              <w:t>20</w:t>
            </w:r>
            <w:r>
              <w:rPr>
                <w:noProof/>
                <w:webHidden/>
              </w:rPr>
              <w:fldChar w:fldCharType="end"/>
            </w:r>
          </w:hyperlink>
        </w:p>
        <w:p w:rsidR="0050242A" w:rsidRDefault="0050242A">
          <w:pPr>
            <w:pStyle w:val="TOC3"/>
            <w:tabs>
              <w:tab w:val="right" w:leader="dot" w:pos="8630"/>
            </w:tabs>
            <w:rPr>
              <w:noProof/>
            </w:rPr>
          </w:pPr>
          <w:hyperlink w:anchor="_Toc184591162" w:history="1">
            <w:r w:rsidRPr="00BD2A7E">
              <w:rPr>
                <w:rStyle w:val="Hyperlink"/>
                <w:noProof/>
              </w:rPr>
              <w:t>Code Block:</w:t>
            </w:r>
            <w:r>
              <w:rPr>
                <w:noProof/>
                <w:webHidden/>
              </w:rPr>
              <w:tab/>
            </w:r>
            <w:r>
              <w:rPr>
                <w:noProof/>
                <w:webHidden/>
              </w:rPr>
              <w:fldChar w:fldCharType="begin"/>
            </w:r>
            <w:r>
              <w:rPr>
                <w:noProof/>
                <w:webHidden/>
              </w:rPr>
              <w:instrText xml:space="preserve"> PAGEREF _Toc184591162 \h </w:instrText>
            </w:r>
            <w:r>
              <w:rPr>
                <w:noProof/>
                <w:webHidden/>
              </w:rPr>
            </w:r>
            <w:r>
              <w:rPr>
                <w:noProof/>
                <w:webHidden/>
              </w:rPr>
              <w:fldChar w:fldCharType="separate"/>
            </w:r>
            <w:r w:rsidR="00AC1010">
              <w:rPr>
                <w:noProof/>
                <w:webHidden/>
              </w:rPr>
              <w:t>21</w:t>
            </w:r>
            <w:r>
              <w:rPr>
                <w:noProof/>
                <w:webHidden/>
              </w:rPr>
              <w:fldChar w:fldCharType="end"/>
            </w:r>
          </w:hyperlink>
        </w:p>
        <w:p w:rsidR="0050242A" w:rsidRDefault="0050242A">
          <w:pPr>
            <w:pStyle w:val="TOC3"/>
            <w:tabs>
              <w:tab w:val="right" w:leader="dot" w:pos="8630"/>
            </w:tabs>
            <w:rPr>
              <w:noProof/>
            </w:rPr>
          </w:pPr>
          <w:hyperlink w:anchor="_Toc184591163" w:history="1">
            <w:r w:rsidRPr="00BD2A7E">
              <w:rPr>
                <w:rStyle w:val="Hyperlink"/>
                <w:noProof/>
              </w:rPr>
              <w:t>Code Block:</w:t>
            </w:r>
            <w:r>
              <w:rPr>
                <w:noProof/>
                <w:webHidden/>
              </w:rPr>
              <w:tab/>
            </w:r>
            <w:r>
              <w:rPr>
                <w:noProof/>
                <w:webHidden/>
              </w:rPr>
              <w:fldChar w:fldCharType="begin"/>
            </w:r>
            <w:r>
              <w:rPr>
                <w:noProof/>
                <w:webHidden/>
              </w:rPr>
              <w:instrText xml:space="preserve"> PAGEREF _Toc184591163 \h </w:instrText>
            </w:r>
            <w:r>
              <w:rPr>
                <w:noProof/>
                <w:webHidden/>
              </w:rPr>
              <w:fldChar w:fldCharType="separate"/>
            </w:r>
            <w:r w:rsidR="00AC1010">
              <w:rPr>
                <w:b/>
                <w:bCs/>
                <w:noProof/>
                <w:webHidden/>
              </w:rPr>
              <w:t>Error! Bookmark not defined.</w:t>
            </w:r>
            <w:r>
              <w:rPr>
                <w:noProof/>
                <w:webHidden/>
              </w:rPr>
              <w:fldChar w:fldCharType="end"/>
            </w:r>
          </w:hyperlink>
        </w:p>
        <w:p w:rsidR="0050242A" w:rsidRDefault="0050242A">
          <w:pPr>
            <w:pStyle w:val="TOC3"/>
            <w:tabs>
              <w:tab w:val="right" w:leader="dot" w:pos="8630"/>
            </w:tabs>
            <w:rPr>
              <w:noProof/>
            </w:rPr>
          </w:pPr>
          <w:hyperlink w:anchor="_Toc184591164" w:history="1">
            <w:r w:rsidRPr="00BD2A7E">
              <w:rPr>
                <w:rStyle w:val="Hyperlink"/>
                <w:noProof/>
              </w:rPr>
              <w:t>3. Real-time Chat System</w:t>
            </w:r>
            <w:r>
              <w:rPr>
                <w:noProof/>
                <w:webHidden/>
              </w:rPr>
              <w:tab/>
            </w:r>
            <w:r>
              <w:rPr>
                <w:noProof/>
                <w:webHidden/>
              </w:rPr>
              <w:fldChar w:fldCharType="begin"/>
            </w:r>
            <w:r>
              <w:rPr>
                <w:noProof/>
                <w:webHidden/>
              </w:rPr>
              <w:instrText xml:space="preserve"> PAGEREF _Toc184591164 \h </w:instrText>
            </w:r>
            <w:r>
              <w:rPr>
                <w:noProof/>
                <w:webHidden/>
              </w:rPr>
            </w:r>
            <w:r>
              <w:rPr>
                <w:noProof/>
                <w:webHidden/>
              </w:rPr>
              <w:fldChar w:fldCharType="separate"/>
            </w:r>
            <w:r w:rsidR="00AC1010">
              <w:rPr>
                <w:noProof/>
                <w:webHidden/>
              </w:rPr>
              <w:t>24</w:t>
            </w:r>
            <w:r>
              <w:rPr>
                <w:noProof/>
                <w:webHidden/>
              </w:rPr>
              <w:fldChar w:fldCharType="end"/>
            </w:r>
          </w:hyperlink>
        </w:p>
        <w:p w:rsidR="0050242A" w:rsidRDefault="0050242A">
          <w:pPr>
            <w:pStyle w:val="TOC3"/>
            <w:tabs>
              <w:tab w:val="right" w:leader="dot" w:pos="8630"/>
            </w:tabs>
            <w:rPr>
              <w:noProof/>
            </w:rPr>
          </w:pPr>
          <w:hyperlink w:anchor="_Toc184591165" w:history="1">
            <w:r w:rsidRPr="00BD2A7E">
              <w:rPr>
                <w:rStyle w:val="Hyperlink"/>
                <w:noProof/>
              </w:rPr>
              <w:t>Code Block:</w:t>
            </w:r>
            <w:r>
              <w:rPr>
                <w:noProof/>
                <w:webHidden/>
              </w:rPr>
              <w:tab/>
            </w:r>
            <w:r>
              <w:rPr>
                <w:noProof/>
                <w:webHidden/>
              </w:rPr>
              <w:fldChar w:fldCharType="begin"/>
            </w:r>
            <w:r>
              <w:rPr>
                <w:noProof/>
                <w:webHidden/>
              </w:rPr>
              <w:instrText xml:space="preserve"> PAGEREF _Toc184591165 \h </w:instrText>
            </w:r>
            <w:r>
              <w:rPr>
                <w:noProof/>
                <w:webHidden/>
              </w:rPr>
            </w:r>
            <w:r>
              <w:rPr>
                <w:noProof/>
                <w:webHidden/>
              </w:rPr>
              <w:fldChar w:fldCharType="separate"/>
            </w:r>
            <w:r w:rsidR="00AC1010">
              <w:rPr>
                <w:noProof/>
                <w:webHidden/>
              </w:rPr>
              <w:t>24</w:t>
            </w:r>
            <w:r>
              <w:rPr>
                <w:noProof/>
                <w:webHidden/>
              </w:rPr>
              <w:fldChar w:fldCharType="end"/>
            </w:r>
          </w:hyperlink>
        </w:p>
        <w:p w:rsidR="0050242A" w:rsidRDefault="0050242A">
          <w:pPr>
            <w:pStyle w:val="TOC3"/>
            <w:tabs>
              <w:tab w:val="right" w:leader="dot" w:pos="8630"/>
            </w:tabs>
            <w:rPr>
              <w:noProof/>
            </w:rPr>
          </w:pPr>
          <w:hyperlink w:anchor="_Toc184591166" w:history="1">
            <w:r w:rsidRPr="00BD2A7E">
              <w:rPr>
                <w:rStyle w:val="Hyperlink"/>
                <w:noProof/>
              </w:rPr>
              <w:t>Code Block:</w:t>
            </w:r>
            <w:r>
              <w:rPr>
                <w:noProof/>
                <w:webHidden/>
              </w:rPr>
              <w:tab/>
            </w:r>
            <w:r>
              <w:rPr>
                <w:noProof/>
                <w:webHidden/>
              </w:rPr>
              <w:fldChar w:fldCharType="begin"/>
            </w:r>
            <w:r>
              <w:rPr>
                <w:noProof/>
                <w:webHidden/>
              </w:rPr>
              <w:instrText xml:space="preserve"> PAGEREF _Toc184591166 \h </w:instrText>
            </w:r>
            <w:r>
              <w:rPr>
                <w:noProof/>
                <w:webHidden/>
              </w:rPr>
              <w:fldChar w:fldCharType="separate"/>
            </w:r>
            <w:r w:rsidR="00AC1010">
              <w:rPr>
                <w:b/>
                <w:bCs/>
                <w:noProof/>
                <w:webHidden/>
              </w:rPr>
              <w:t>Error! Bookmark not defined.</w:t>
            </w:r>
            <w:r>
              <w:rPr>
                <w:noProof/>
                <w:webHidden/>
              </w:rPr>
              <w:fldChar w:fldCharType="end"/>
            </w:r>
          </w:hyperlink>
        </w:p>
        <w:p w:rsidR="0050242A" w:rsidRDefault="0050242A">
          <w:pPr>
            <w:pStyle w:val="TOC2"/>
            <w:tabs>
              <w:tab w:val="right" w:leader="dot" w:pos="8630"/>
            </w:tabs>
            <w:rPr>
              <w:noProof/>
            </w:rPr>
          </w:pPr>
          <w:hyperlink w:anchor="_Toc184591167" w:history="1">
            <w:r w:rsidRPr="00BD2A7E">
              <w:rPr>
                <w:rStyle w:val="Hyperlink"/>
                <w:noProof/>
              </w:rPr>
              <w:t>Code Implementation</w:t>
            </w:r>
            <w:r>
              <w:rPr>
                <w:noProof/>
                <w:webHidden/>
              </w:rPr>
              <w:tab/>
            </w:r>
            <w:r>
              <w:rPr>
                <w:noProof/>
                <w:webHidden/>
              </w:rPr>
              <w:fldChar w:fldCharType="begin"/>
            </w:r>
            <w:r>
              <w:rPr>
                <w:noProof/>
                <w:webHidden/>
              </w:rPr>
              <w:instrText xml:space="preserve"> PAGEREF _Toc184591167 \h </w:instrText>
            </w:r>
            <w:r>
              <w:rPr>
                <w:noProof/>
                <w:webHidden/>
              </w:rPr>
            </w:r>
            <w:r>
              <w:rPr>
                <w:noProof/>
                <w:webHidden/>
              </w:rPr>
              <w:fldChar w:fldCharType="separate"/>
            </w:r>
            <w:r w:rsidR="00AC1010">
              <w:rPr>
                <w:noProof/>
                <w:webHidden/>
              </w:rPr>
              <w:t>27</w:t>
            </w:r>
            <w:r>
              <w:rPr>
                <w:noProof/>
                <w:webHidden/>
              </w:rPr>
              <w:fldChar w:fldCharType="end"/>
            </w:r>
          </w:hyperlink>
        </w:p>
        <w:p w:rsidR="0050242A" w:rsidRDefault="0050242A">
          <w:pPr>
            <w:pStyle w:val="TOC2"/>
            <w:tabs>
              <w:tab w:val="right" w:leader="dot" w:pos="8630"/>
            </w:tabs>
            <w:rPr>
              <w:noProof/>
            </w:rPr>
          </w:pPr>
          <w:hyperlink w:anchor="_Toc184591168" w:history="1">
            <w:r w:rsidRPr="00BD2A7E">
              <w:rPr>
                <w:rStyle w:val="Hyperlink"/>
                <w:noProof/>
              </w:rPr>
              <w:t>Code Implementation Details</w:t>
            </w:r>
            <w:r>
              <w:rPr>
                <w:noProof/>
                <w:webHidden/>
              </w:rPr>
              <w:tab/>
            </w:r>
            <w:r>
              <w:rPr>
                <w:noProof/>
                <w:webHidden/>
              </w:rPr>
              <w:fldChar w:fldCharType="begin"/>
            </w:r>
            <w:r>
              <w:rPr>
                <w:noProof/>
                <w:webHidden/>
              </w:rPr>
              <w:instrText xml:space="preserve"> PAGEREF _Toc184591168 \h </w:instrText>
            </w:r>
            <w:r>
              <w:rPr>
                <w:noProof/>
                <w:webHidden/>
              </w:rPr>
            </w:r>
            <w:r>
              <w:rPr>
                <w:noProof/>
                <w:webHidden/>
              </w:rPr>
              <w:fldChar w:fldCharType="separate"/>
            </w:r>
            <w:r w:rsidR="00AC1010">
              <w:rPr>
                <w:noProof/>
                <w:webHidden/>
              </w:rPr>
              <w:t>28</w:t>
            </w:r>
            <w:r>
              <w:rPr>
                <w:noProof/>
                <w:webHidden/>
              </w:rPr>
              <w:fldChar w:fldCharType="end"/>
            </w:r>
          </w:hyperlink>
        </w:p>
        <w:p w:rsidR="0050242A" w:rsidRDefault="0050242A">
          <w:pPr>
            <w:pStyle w:val="TOC3"/>
            <w:tabs>
              <w:tab w:val="right" w:leader="dot" w:pos="8630"/>
            </w:tabs>
            <w:rPr>
              <w:noProof/>
            </w:rPr>
          </w:pPr>
          <w:hyperlink w:anchor="_Toc184591169" w:history="1">
            <w:r w:rsidRPr="00BD2A7E">
              <w:rPr>
                <w:rStyle w:val="Hyperlink"/>
                <w:noProof/>
              </w:rPr>
              <w:t>1. Main Game Entry Point (main.cpp)</w:t>
            </w:r>
            <w:r>
              <w:rPr>
                <w:noProof/>
                <w:webHidden/>
              </w:rPr>
              <w:tab/>
            </w:r>
            <w:r>
              <w:rPr>
                <w:noProof/>
                <w:webHidden/>
              </w:rPr>
              <w:fldChar w:fldCharType="begin"/>
            </w:r>
            <w:r>
              <w:rPr>
                <w:noProof/>
                <w:webHidden/>
              </w:rPr>
              <w:instrText xml:space="preserve"> PAGEREF _Toc184591169 \h </w:instrText>
            </w:r>
            <w:r>
              <w:rPr>
                <w:noProof/>
                <w:webHidden/>
              </w:rPr>
            </w:r>
            <w:r>
              <w:rPr>
                <w:noProof/>
                <w:webHidden/>
              </w:rPr>
              <w:fldChar w:fldCharType="separate"/>
            </w:r>
            <w:r w:rsidR="00AC1010">
              <w:rPr>
                <w:noProof/>
                <w:webHidden/>
              </w:rPr>
              <w:t>28</w:t>
            </w:r>
            <w:r>
              <w:rPr>
                <w:noProof/>
                <w:webHidden/>
              </w:rPr>
              <w:fldChar w:fldCharType="end"/>
            </w:r>
          </w:hyperlink>
        </w:p>
        <w:p w:rsidR="0050242A" w:rsidRDefault="0050242A">
          <w:pPr>
            <w:pStyle w:val="TOC3"/>
            <w:tabs>
              <w:tab w:val="right" w:leader="dot" w:pos="8630"/>
            </w:tabs>
            <w:rPr>
              <w:noProof/>
            </w:rPr>
          </w:pPr>
          <w:hyperlink w:anchor="_Toc184591170" w:history="1">
            <w:r w:rsidRPr="00BD2A7E">
              <w:rPr>
                <w:rStyle w:val="Hyperlink"/>
                <w:noProof/>
              </w:rPr>
              <w:t>Code Block:</w:t>
            </w:r>
            <w:r>
              <w:rPr>
                <w:noProof/>
                <w:webHidden/>
              </w:rPr>
              <w:tab/>
            </w:r>
            <w:r>
              <w:rPr>
                <w:noProof/>
                <w:webHidden/>
              </w:rPr>
              <w:fldChar w:fldCharType="begin"/>
            </w:r>
            <w:r>
              <w:rPr>
                <w:noProof/>
                <w:webHidden/>
              </w:rPr>
              <w:instrText xml:space="preserve"> PAGEREF _Toc184591170 \h </w:instrText>
            </w:r>
            <w:r>
              <w:rPr>
                <w:noProof/>
                <w:webHidden/>
              </w:rPr>
            </w:r>
            <w:r>
              <w:rPr>
                <w:noProof/>
                <w:webHidden/>
              </w:rPr>
              <w:fldChar w:fldCharType="separate"/>
            </w:r>
            <w:r w:rsidR="00AC1010">
              <w:rPr>
                <w:noProof/>
                <w:webHidden/>
              </w:rPr>
              <w:t>28</w:t>
            </w:r>
            <w:r>
              <w:rPr>
                <w:noProof/>
                <w:webHidden/>
              </w:rPr>
              <w:fldChar w:fldCharType="end"/>
            </w:r>
          </w:hyperlink>
        </w:p>
        <w:p w:rsidR="0050242A" w:rsidRDefault="0050242A">
          <w:pPr>
            <w:pStyle w:val="TOC3"/>
            <w:tabs>
              <w:tab w:val="right" w:leader="dot" w:pos="8630"/>
            </w:tabs>
            <w:rPr>
              <w:noProof/>
            </w:rPr>
          </w:pPr>
          <w:hyperlink w:anchor="_Toc184591171" w:history="1">
            <w:r w:rsidRPr="00BD2A7E">
              <w:rPr>
                <w:rStyle w:val="Hyperlink"/>
                <w:noProof/>
              </w:rPr>
              <w:t>Code Block:</w:t>
            </w:r>
            <w:r>
              <w:rPr>
                <w:noProof/>
                <w:webHidden/>
              </w:rPr>
              <w:tab/>
            </w:r>
            <w:r>
              <w:rPr>
                <w:noProof/>
                <w:webHidden/>
              </w:rPr>
              <w:fldChar w:fldCharType="begin"/>
            </w:r>
            <w:r>
              <w:rPr>
                <w:noProof/>
                <w:webHidden/>
              </w:rPr>
              <w:instrText xml:space="preserve"> PAGEREF _Toc184591171 \h </w:instrText>
            </w:r>
            <w:r>
              <w:rPr>
                <w:noProof/>
                <w:webHidden/>
              </w:rPr>
            </w:r>
            <w:r>
              <w:rPr>
                <w:noProof/>
                <w:webHidden/>
              </w:rPr>
              <w:fldChar w:fldCharType="separate"/>
            </w:r>
            <w:r w:rsidR="00AC1010">
              <w:rPr>
                <w:noProof/>
                <w:webHidden/>
              </w:rPr>
              <w:t>30</w:t>
            </w:r>
            <w:r>
              <w:rPr>
                <w:noProof/>
                <w:webHidden/>
              </w:rPr>
              <w:fldChar w:fldCharType="end"/>
            </w:r>
          </w:hyperlink>
        </w:p>
        <w:p w:rsidR="0050242A" w:rsidRDefault="0050242A">
          <w:pPr>
            <w:pStyle w:val="TOC3"/>
            <w:tabs>
              <w:tab w:val="right" w:leader="dot" w:pos="8630"/>
            </w:tabs>
            <w:rPr>
              <w:noProof/>
            </w:rPr>
          </w:pPr>
          <w:hyperlink w:anchor="_Toc184591172" w:history="1">
            <w:r w:rsidRPr="00BD2A7E">
              <w:rPr>
                <w:rStyle w:val="Hyperlink"/>
                <w:noProof/>
              </w:rPr>
              <w:t>2. Player Class Implementation (Player.h)</w:t>
            </w:r>
            <w:r>
              <w:rPr>
                <w:noProof/>
                <w:webHidden/>
              </w:rPr>
              <w:tab/>
            </w:r>
            <w:r>
              <w:rPr>
                <w:noProof/>
                <w:webHidden/>
              </w:rPr>
              <w:fldChar w:fldCharType="begin"/>
            </w:r>
            <w:r>
              <w:rPr>
                <w:noProof/>
                <w:webHidden/>
              </w:rPr>
              <w:instrText xml:space="preserve"> PAGEREF _Toc184591172 \h </w:instrText>
            </w:r>
            <w:r>
              <w:rPr>
                <w:noProof/>
                <w:webHidden/>
              </w:rPr>
            </w:r>
            <w:r>
              <w:rPr>
                <w:noProof/>
                <w:webHidden/>
              </w:rPr>
              <w:fldChar w:fldCharType="separate"/>
            </w:r>
            <w:r w:rsidR="00AC1010">
              <w:rPr>
                <w:noProof/>
                <w:webHidden/>
              </w:rPr>
              <w:t>30</w:t>
            </w:r>
            <w:r>
              <w:rPr>
                <w:noProof/>
                <w:webHidden/>
              </w:rPr>
              <w:fldChar w:fldCharType="end"/>
            </w:r>
          </w:hyperlink>
        </w:p>
        <w:p w:rsidR="0050242A" w:rsidRDefault="0050242A">
          <w:pPr>
            <w:pStyle w:val="TOC3"/>
            <w:tabs>
              <w:tab w:val="right" w:leader="dot" w:pos="8630"/>
            </w:tabs>
            <w:rPr>
              <w:noProof/>
            </w:rPr>
          </w:pPr>
          <w:hyperlink w:anchor="_Toc184591173" w:history="1">
            <w:r w:rsidRPr="00BD2A7E">
              <w:rPr>
                <w:rStyle w:val="Hyperlink"/>
                <w:noProof/>
              </w:rPr>
              <w:t>Code Block:</w:t>
            </w:r>
            <w:r>
              <w:rPr>
                <w:noProof/>
                <w:webHidden/>
              </w:rPr>
              <w:tab/>
            </w:r>
            <w:r>
              <w:rPr>
                <w:noProof/>
                <w:webHidden/>
              </w:rPr>
              <w:fldChar w:fldCharType="begin"/>
            </w:r>
            <w:r>
              <w:rPr>
                <w:noProof/>
                <w:webHidden/>
              </w:rPr>
              <w:instrText xml:space="preserve"> PAGEREF _Toc184591173 \h </w:instrText>
            </w:r>
            <w:r>
              <w:rPr>
                <w:noProof/>
                <w:webHidden/>
              </w:rPr>
            </w:r>
            <w:r>
              <w:rPr>
                <w:noProof/>
                <w:webHidden/>
              </w:rPr>
              <w:fldChar w:fldCharType="separate"/>
            </w:r>
            <w:r w:rsidR="00AC1010">
              <w:rPr>
                <w:noProof/>
                <w:webHidden/>
              </w:rPr>
              <w:t>30</w:t>
            </w:r>
            <w:r>
              <w:rPr>
                <w:noProof/>
                <w:webHidden/>
              </w:rPr>
              <w:fldChar w:fldCharType="end"/>
            </w:r>
          </w:hyperlink>
        </w:p>
        <w:p w:rsidR="0050242A" w:rsidRDefault="0050242A">
          <w:pPr>
            <w:pStyle w:val="TOC3"/>
            <w:tabs>
              <w:tab w:val="right" w:leader="dot" w:pos="8630"/>
            </w:tabs>
            <w:rPr>
              <w:noProof/>
            </w:rPr>
          </w:pPr>
          <w:hyperlink w:anchor="_Toc184591174" w:history="1">
            <w:r w:rsidRPr="00BD2A7E">
              <w:rPr>
                <w:rStyle w:val="Hyperlink"/>
                <w:noProof/>
              </w:rPr>
              <w:t>Code Block:</w:t>
            </w:r>
            <w:r>
              <w:rPr>
                <w:noProof/>
                <w:webHidden/>
              </w:rPr>
              <w:tab/>
            </w:r>
            <w:r>
              <w:rPr>
                <w:noProof/>
                <w:webHidden/>
              </w:rPr>
              <w:fldChar w:fldCharType="begin"/>
            </w:r>
            <w:r>
              <w:rPr>
                <w:noProof/>
                <w:webHidden/>
              </w:rPr>
              <w:instrText xml:space="preserve"> PAGEREF _Toc184591174 \h </w:instrText>
            </w:r>
            <w:r>
              <w:rPr>
                <w:noProof/>
                <w:webHidden/>
              </w:rPr>
            </w:r>
            <w:r>
              <w:rPr>
                <w:noProof/>
                <w:webHidden/>
              </w:rPr>
              <w:fldChar w:fldCharType="separate"/>
            </w:r>
            <w:r w:rsidR="00AC1010">
              <w:rPr>
                <w:noProof/>
                <w:webHidden/>
              </w:rPr>
              <w:t>31</w:t>
            </w:r>
            <w:r>
              <w:rPr>
                <w:noProof/>
                <w:webHidden/>
              </w:rPr>
              <w:fldChar w:fldCharType="end"/>
            </w:r>
          </w:hyperlink>
        </w:p>
        <w:p w:rsidR="0050242A" w:rsidRDefault="0050242A">
          <w:pPr>
            <w:pStyle w:val="TOC3"/>
            <w:tabs>
              <w:tab w:val="right" w:leader="dot" w:pos="8630"/>
            </w:tabs>
            <w:rPr>
              <w:noProof/>
            </w:rPr>
          </w:pPr>
          <w:hyperlink w:anchor="_Toc184591175" w:history="1">
            <w:r w:rsidRPr="00BD2A7E">
              <w:rPr>
                <w:rStyle w:val="Hyperlink"/>
                <w:noProof/>
              </w:rPr>
              <w:t>3. Token Movement System (Token.cpp)</w:t>
            </w:r>
            <w:r>
              <w:rPr>
                <w:noProof/>
                <w:webHidden/>
              </w:rPr>
              <w:tab/>
            </w:r>
            <w:r>
              <w:rPr>
                <w:noProof/>
                <w:webHidden/>
              </w:rPr>
              <w:fldChar w:fldCharType="begin"/>
            </w:r>
            <w:r>
              <w:rPr>
                <w:noProof/>
                <w:webHidden/>
              </w:rPr>
              <w:instrText xml:space="preserve"> PAGEREF _Toc184591175 \h </w:instrText>
            </w:r>
            <w:r>
              <w:rPr>
                <w:noProof/>
                <w:webHidden/>
              </w:rPr>
            </w:r>
            <w:r>
              <w:rPr>
                <w:noProof/>
                <w:webHidden/>
              </w:rPr>
              <w:fldChar w:fldCharType="separate"/>
            </w:r>
            <w:r w:rsidR="00AC1010">
              <w:rPr>
                <w:noProof/>
                <w:webHidden/>
              </w:rPr>
              <w:t>31</w:t>
            </w:r>
            <w:r>
              <w:rPr>
                <w:noProof/>
                <w:webHidden/>
              </w:rPr>
              <w:fldChar w:fldCharType="end"/>
            </w:r>
          </w:hyperlink>
        </w:p>
        <w:p w:rsidR="0050242A" w:rsidRDefault="0050242A">
          <w:pPr>
            <w:pStyle w:val="TOC3"/>
            <w:tabs>
              <w:tab w:val="right" w:leader="dot" w:pos="8630"/>
            </w:tabs>
            <w:rPr>
              <w:noProof/>
            </w:rPr>
          </w:pPr>
          <w:hyperlink w:anchor="_Toc184591176" w:history="1">
            <w:r w:rsidRPr="00BD2A7E">
              <w:rPr>
                <w:rStyle w:val="Hyperlink"/>
                <w:noProof/>
              </w:rPr>
              <w:t>Code Block:</w:t>
            </w:r>
            <w:r>
              <w:rPr>
                <w:noProof/>
                <w:webHidden/>
              </w:rPr>
              <w:tab/>
            </w:r>
            <w:r>
              <w:rPr>
                <w:noProof/>
                <w:webHidden/>
              </w:rPr>
              <w:fldChar w:fldCharType="begin"/>
            </w:r>
            <w:r>
              <w:rPr>
                <w:noProof/>
                <w:webHidden/>
              </w:rPr>
              <w:instrText xml:space="preserve"> PAGEREF _Toc184591176 \h </w:instrText>
            </w:r>
            <w:r>
              <w:rPr>
                <w:noProof/>
                <w:webHidden/>
              </w:rPr>
            </w:r>
            <w:r>
              <w:rPr>
                <w:noProof/>
                <w:webHidden/>
              </w:rPr>
              <w:fldChar w:fldCharType="separate"/>
            </w:r>
            <w:r w:rsidR="00AC1010">
              <w:rPr>
                <w:noProof/>
                <w:webHidden/>
              </w:rPr>
              <w:t>31</w:t>
            </w:r>
            <w:r>
              <w:rPr>
                <w:noProof/>
                <w:webHidden/>
              </w:rPr>
              <w:fldChar w:fldCharType="end"/>
            </w:r>
          </w:hyperlink>
        </w:p>
        <w:p w:rsidR="0050242A" w:rsidRDefault="0050242A">
          <w:pPr>
            <w:pStyle w:val="TOC3"/>
            <w:tabs>
              <w:tab w:val="right" w:leader="dot" w:pos="8630"/>
            </w:tabs>
            <w:rPr>
              <w:noProof/>
            </w:rPr>
          </w:pPr>
          <w:hyperlink w:anchor="_Toc184591177" w:history="1">
            <w:r w:rsidRPr="00BD2A7E">
              <w:rPr>
                <w:rStyle w:val="Hyperlink"/>
                <w:noProof/>
              </w:rPr>
              <w:t>Code Block:</w:t>
            </w:r>
            <w:r>
              <w:rPr>
                <w:noProof/>
                <w:webHidden/>
              </w:rPr>
              <w:tab/>
            </w:r>
            <w:r>
              <w:rPr>
                <w:noProof/>
                <w:webHidden/>
              </w:rPr>
              <w:fldChar w:fldCharType="begin"/>
            </w:r>
            <w:r>
              <w:rPr>
                <w:noProof/>
                <w:webHidden/>
              </w:rPr>
              <w:instrText xml:space="preserve"> PAGEREF _Toc184591177 \h </w:instrText>
            </w:r>
            <w:r>
              <w:rPr>
                <w:noProof/>
                <w:webHidden/>
              </w:rPr>
            </w:r>
            <w:r>
              <w:rPr>
                <w:noProof/>
                <w:webHidden/>
              </w:rPr>
              <w:fldChar w:fldCharType="separate"/>
            </w:r>
            <w:r w:rsidR="00AC1010">
              <w:rPr>
                <w:noProof/>
                <w:webHidden/>
              </w:rPr>
              <w:t>32</w:t>
            </w:r>
            <w:r>
              <w:rPr>
                <w:noProof/>
                <w:webHidden/>
              </w:rPr>
              <w:fldChar w:fldCharType="end"/>
            </w:r>
          </w:hyperlink>
        </w:p>
        <w:p w:rsidR="0050242A" w:rsidRDefault="0050242A">
          <w:pPr>
            <w:pStyle w:val="TOC3"/>
            <w:tabs>
              <w:tab w:val="right" w:leader="dot" w:pos="8630"/>
            </w:tabs>
            <w:rPr>
              <w:noProof/>
            </w:rPr>
          </w:pPr>
          <w:hyperlink w:anchor="_Toc184591178" w:history="1">
            <w:r w:rsidRPr="00BD2A7E">
              <w:rPr>
                <w:rStyle w:val="Hyperlink"/>
                <w:noProof/>
              </w:rPr>
              <w:t>4. Thread-Safe Dice Rolling System (Player.cpp)</w:t>
            </w:r>
            <w:r>
              <w:rPr>
                <w:noProof/>
                <w:webHidden/>
              </w:rPr>
              <w:tab/>
            </w:r>
            <w:r>
              <w:rPr>
                <w:noProof/>
                <w:webHidden/>
              </w:rPr>
              <w:fldChar w:fldCharType="begin"/>
            </w:r>
            <w:r>
              <w:rPr>
                <w:noProof/>
                <w:webHidden/>
              </w:rPr>
              <w:instrText xml:space="preserve"> PAGEREF _Toc184591178 \h </w:instrText>
            </w:r>
            <w:r>
              <w:rPr>
                <w:noProof/>
                <w:webHidden/>
              </w:rPr>
            </w:r>
            <w:r>
              <w:rPr>
                <w:noProof/>
                <w:webHidden/>
              </w:rPr>
              <w:fldChar w:fldCharType="separate"/>
            </w:r>
            <w:r w:rsidR="00AC1010">
              <w:rPr>
                <w:noProof/>
                <w:webHidden/>
              </w:rPr>
              <w:t>33</w:t>
            </w:r>
            <w:r>
              <w:rPr>
                <w:noProof/>
                <w:webHidden/>
              </w:rPr>
              <w:fldChar w:fldCharType="end"/>
            </w:r>
          </w:hyperlink>
        </w:p>
        <w:p w:rsidR="0050242A" w:rsidRDefault="0050242A">
          <w:pPr>
            <w:pStyle w:val="TOC3"/>
            <w:tabs>
              <w:tab w:val="right" w:leader="dot" w:pos="8630"/>
            </w:tabs>
            <w:rPr>
              <w:noProof/>
            </w:rPr>
          </w:pPr>
          <w:hyperlink w:anchor="_Toc184591179" w:history="1">
            <w:r w:rsidRPr="00BD2A7E">
              <w:rPr>
                <w:rStyle w:val="Hyperlink"/>
                <w:noProof/>
              </w:rPr>
              <w:t>Code Block:</w:t>
            </w:r>
            <w:r>
              <w:rPr>
                <w:noProof/>
                <w:webHidden/>
              </w:rPr>
              <w:tab/>
            </w:r>
            <w:r>
              <w:rPr>
                <w:noProof/>
                <w:webHidden/>
              </w:rPr>
              <w:fldChar w:fldCharType="begin"/>
            </w:r>
            <w:r>
              <w:rPr>
                <w:noProof/>
                <w:webHidden/>
              </w:rPr>
              <w:instrText xml:space="preserve"> PAGEREF _Toc184591179 \h </w:instrText>
            </w:r>
            <w:r>
              <w:rPr>
                <w:noProof/>
                <w:webHidden/>
              </w:rPr>
            </w:r>
            <w:r>
              <w:rPr>
                <w:noProof/>
                <w:webHidden/>
              </w:rPr>
              <w:fldChar w:fldCharType="separate"/>
            </w:r>
            <w:r w:rsidR="00AC1010">
              <w:rPr>
                <w:noProof/>
                <w:webHidden/>
              </w:rPr>
              <w:t>33</w:t>
            </w:r>
            <w:r>
              <w:rPr>
                <w:noProof/>
                <w:webHidden/>
              </w:rPr>
              <w:fldChar w:fldCharType="end"/>
            </w:r>
          </w:hyperlink>
        </w:p>
        <w:p w:rsidR="0050242A" w:rsidRDefault="0050242A">
          <w:pPr>
            <w:pStyle w:val="TOC3"/>
            <w:tabs>
              <w:tab w:val="right" w:leader="dot" w:pos="8630"/>
            </w:tabs>
            <w:rPr>
              <w:noProof/>
            </w:rPr>
          </w:pPr>
          <w:hyperlink w:anchor="_Toc184591180" w:history="1">
            <w:r w:rsidRPr="00BD2A7E">
              <w:rPr>
                <w:rStyle w:val="Hyperlink"/>
                <w:noProof/>
              </w:rPr>
              <w:t>Code Block:</w:t>
            </w:r>
            <w:r>
              <w:rPr>
                <w:noProof/>
                <w:webHidden/>
              </w:rPr>
              <w:tab/>
            </w:r>
            <w:r>
              <w:rPr>
                <w:noProof/>
                <w:webHidden/>
              </w:rPr>
              <w:fldChar w:fldCharType="begin"/>
            </w:r>
            <w:r>
              <w:rPr>
                <w:noProof/>
                <w:webHidden/>
              </w:rPr>
              <w:instrText xml:space="preserve"> PAGEREF _Toc184591180 \h </w:instrText>
            </w:r>
            <w:r>
              <w:rPr>
                <w:noProof/>
                <w:webHidden/>
              </w:rPr>
            </w:r>
            <w:r>
              <w:rPr>
                <w:noProof/>
                <w:webHidden/>
              </w:rPr>
              <w:fldChar w:fldCharType="separate"/>
            </w:r>
            <w:r w:rsidR="00AC1010">
              <w:rPr>
                <w:noProof/>
                <w:webHidden/>
              </w:rPr>
              <w:t>35</w:t>
            </w:r>
            <w:r>
              <w:rPr>
                <w:noProof/>
                <w:webHidden/>
              </w:rPr>
              <w:fldChar w:fldCharType="end"/>
            </w:r>
          </w:hyperlink>
        </w:p>
        <w:p w:rsidR="0050242A" w:rsidRDefault="0050242A">
          <w:pPr>
            <w:pStyle w:val="TOC3"/>
            <w:tabs>
              <w:tab w:val="right" w:leader="dot" w:pos="8630"/>
            </w:tabs>
            <w:rPr>
              <w:noProof/>
            </w:rPr>
          </w:pPr>
          <w:hyperlink w:anchor="_Toc184591181" w:history="1">
            <w:r w:rsidRPr="00BD2A7E">
              <w:rPr>
                <w:rStyle w:val="Hyperlink"/>
                <w:noProof/>
              </w:rPr>
              <w:t>5. Game State Management System (Game.h/cpp)</w:t>
            </w:r>
            <w:r>
              <w:rPr>
                <w:noProof/>
                <w:webHidden/>
              </w:rPr>
              <w:tab/>
            </w:r>
            <w:r>
              <w:rPr>
                <w:noProof/>
                <w:webHidden/>
              </w:rPr>
              <w:fldChar w:fldCharType="begin"/>
            </w:r>
            <w:r>
              <w:rPr>
                <w:noProof/>
                <w:webHidden/>
              </w:rPr>
              <w:instrText xml:space="preserve"> PAGEREF _Toc184591181 \h </w:instrText>
            </w:r>
            <w:r>
              <w:rPr>
                <w:noProof/>
                <w:webHidden/>
              </w:rPr>
            </w:r>
            <w:r>
              <w:rPr>
                <w:noProof/>
                <w:webHidden/>
              </w:rPr>
              <w:fldChar w:fldCharType="separate"/>
            </w:r>
            <w:r w:rsidR="00AC1010">
              <w:rPr>
                <w:noProof/>
                <w:webHidden/>
              </w:rPr>
              <w:t>36</w:t>
            </w:r>
            <w:r>
              <w:rPr>
                <w:noProof/>
                <w:webHidden/>
              </w:rPr>
              <w:fldChar w:fldCharType="end"/>
            </w:r>
          </w:hyperlink>
        </w:p>
        <w:p w:rsidR="0050242A" w:rsidRDefault="0050242A">
          <w:pPr>
            <w:pStyle w:val="TOC3"/>
            <w:tabs>
              <w:tab w:val="right" w:leader="dot" w:pos="8630"/>
            </w:tabs>
            <w:rPr>
              <w:noProof/>
            </w:rPr>
          </w:pPr>
          <w:hyperlink w:anchor="_Toc184591182" w:history="1">
            <w:r w:rsidRPr="00BD2A7E">
              <w:rPr>
                <w:rStyle w:val="Hyperlink"/>
                <w:noProof/>
              </w:rPr>
              <w:t>Code Block:</w:t>
            </w:r>
            <w:r>
              <w:rPr>
                <w:noProof/>
                <w:webHidden/>
              </w:rPr>
              <w:tab/>
            </w:r>
            <w:r>
              <w:rPr>
                <w:noProof/>
                <w:webHidden/>
              </w:rPr>
              <w:fldChar w:fldCharType="begin"/>
            </w:r>
            <w:r>
              <w:rPr>
                <w:noProof/>
                <w:webHidden/>
              </w:rPr>
              <w:instrText xml:space="preserve"> PAGEREF _Toc184591182 \h </w:instrText>
            </w:r>
            <w:r>
              <w:rPr>
                <w:noProof/>
                <w:webHidden/>
              </w:rPr>
            </w:r>
            <w:r>
              <w:rPr>
                <w:noProof/>
                <w:webHidden/>
              </w:rPr>
              <w:fldChar w:fldCharType="separate"/>
            </w:r>
            <w:r w:rsidR="00AC1010">
              <w:rPr>
                <w:noProof/>
                <w:webHidden/>
              </w:rPr>
              <w:t>36</w:t>
            </w:r>
            <w:r>
              <w:rPr>
                <w:noProof/>
                <w:webHidden/>
              </w:rPr>
              <w:fldChar w:fldCharType="end"/>
            </w:r>
          </w:hyperlink>
        </w:p>
        <w:p w:rsidR="0050242A" w:rsidRDefault="0050242A">
          <w:pPr>
            <w:pStyle w:val="TOC3"/>
            <w:tabs>
              <w:tab w:val="right" w:leader="dot" w:pos="8630"/>
            </w:tabs>
            <w:rPr>
              <w:noProof/>
            </w:rPr>
          </w:pPr>
          <w:hyperlink w:anchor="_Toc184591183" w:history="1">
            <w:r w:rsidRPr="00BD2A7E">
              <w:rPr>
                <w:rStyle w:val="Hyperlink"/>
                <w:noProof/>
              </w:rPr>
              <w:t>Code Block:</w:t>
            </w:r>
            <w:r>
              <w:rPr>
                <w:noProof/>
                <w:webHidden/>
              </w:rPr>
              <w:tab/>
            </w:r>
            <w:r>
              <w:rPr>
                <w:noProof/>
                <w:webHidden/>
              </w:rPr>
              <w:fldChar w:fldCharType="begin"/>
            </w:r>
            <w:r>
              <w:rPr>
                <w:noProof/>
                <w:webHidden/>
              </w:rPr>
              <w:instrText xml:space="preserve"> PAGEREF _Toc184591183 \h </w:instrText>
            </w:r>
            <w:r>
              <w:rPr>
                <w:noProof/>
                <w:webHidden/>
              </w:rPr>
            </w:r>
            <w:r>
              <w:rPr>
                <w:noProof/>
                <w:webHidden/>
              </w:rPr>
              <w:fldChar w:fldCharType="separate"/>
            </w:r>
            <w:r w:rsidR="00AC1010">
              <w:rPr>
                <w:noProof/>
                <w:webHidden/>
              </w:rPr>
              <w:t>37</w:t>
            </w:r>
            <w:r>
              <w:rPr>
                <w:noProof/>
                <w:webHidden/>
              </w:rPr>
              <w:fldChar w:fldCharType="end"/>
            </w:r>
          </w:hyperlink>
        </w:p>
        <w:p w:rsidR="0050242A" w:rsidRDefault="0050242A">
          <w:pPr>
            <w:pStyle w:val="TOC3"/>
            <w:tabs>
              <w:tab w:val="right" w:leader="dot" w:pos="8630"/>
            </w:tabs>
            <w:rPr>
              <w:noProof/>
            </w:rPr>
          </w:pPr>
          <w:hyperlink w:anchor="_Toc184591184" w:history="1">
            <w:r w:rsidRPr="00BD2A7E">
              <w:rPr>
                <w:rStyle w:val="Hyperlink"/>
                <w:noProof/>
              </w:rPr>
              <w:t>6. Thread Management Implementation (Game.cpp)</w:t>
            </w:r>
            <w:r>
              <w:rPr>
                <w:noProof/>
                <w:webHidden/>
              </w:rPr>
              <w:tab/>
            </w:r>
            <w:r>
              <w:rPr>
                <w:noProof/>
                <w:webHidden/>
              </w:rPr>
              <w:fldChar w:fldCharType="begin"/>
            </w:r>
            <w:r>
              <w:rPr>
                <w:noProof/>
                <w:webHidden/>
              </w:rPr>
              <w:instrText xml:space="preserve"> PAGEREF _Toc184591184 \h </w:instrText>
            </w:r>
            <w:r>
              <w:rPr>
                <w:noProof/>
                <w:webHidden/>
              </w:rPr>
            </w:r>
            <w:r>
              <w:rPr>
                <w:noProof/>
                <w:webHidden/>
              </w:rPr>
              <w:fldChar w:fldCharType="separate"/>
            </w:r>
            <w:r w:rsidR="00AC1010">
              <w:rPr>
                <w:noProof/>
                <w:webHidden/>
              </w:rPr>
              <w:t>38</w:t>
            </w:r>
            <w:r>
              <w:rPr>
                <w:noProof/>
                <w:webHidden/>
              </w:rPr>
              <w:fldChar w:fldCharType="end"/>
            </w:r>
          </w:hyperlink>
        </w:p>
        <w:p w:rsidR="0050242A" w:rsidRDefault="0050242A">
          <w:pPr>
            <w:pStyle w:val="TOC3"/>
            <w:tabs>
              <w:tab w:val="right" w:leader="dot" w:pos="8630"/>
            </w:tabs>
            <w:rPr>
              <w:noProof/>
            </w:rPr>
          </w:pPr>
          <w:hyperlink w:anchor="_Toc184591185" w:history="1">
            <w:r w:rsidRPr="00BD2A7E">
              <w:rPr>
                <w:rStyle w:val="Hyperlink"/>
                <w:noProof/>
              </w:rPr>
              <w:t>Code Block:</w:t>
            </w:r>
            <w:r>
              <w:rPr>
                <w:noProof/>
                <w:webHidden/>
              </w:rPr>
              <w:tab/>
            </w:r>
            <w:r>
              <w:rPr>
                <w:noProof/>
                <w:webHidden/>
              </w:rPr>
              <w:fldChar w:fldCharType="begin"/>
            </w:r>
            <w:r>
              <w:rPr>
                <w:noProof/>
                <w:webHidden/>
              </w:rPr>
              <w:instrText xml:space="preserve"> PAGEREF _Toc184591185 \h </w:instrText>
            </w:r>
            <w:r>
              <w:rPr>
                <w:noProof/>
                <w:webHidden/>
              </w:rPr>
            </w:r>
            <w:r>
              <w:rPr>
                <w:noProof/>
                <w:webHidden/>
              </w:rPr>
              <w:fldChar w:fldCharType="separate"/>
            </w:r>
            <w:r w:rsidR="00AC1010">
              <w:rPr>
                <w:noProof/>
                <w:webHidden/>
              </w:rPr>
              <w:t>38</w:t>
            </w:r>
            <w:r>
              <w:rPr>
                <w:noProof/>
                <w:webHidden/>
              </w:rPr>
              <w:fldChar w:fldCharType="end"/>
            </w:r>
          </w:hyperlink>
        </w:p>
        <w:p w:rsidR="0050242A" w:rsidRDefault="0050242A">
          <w:pPr>
            <w:pStyle w:val="TOC3"/>
            <w:tabs>
              <w:tab w:val="right" w:leader="dot" w:pos="8630"/>
            </w:tabs>
            <w:rPr>
              <w:noProof/>
            </w:rPr>
          </w:pPr>
          <w:hyperlink w:anchor="_Toc184591186" w:history="1">
            <w:r w:rsidRPr="00BD2A7E">
              <w:rPr>
                <w:rStyle w:val="Hyperlink"/>
                <w:noProof/>
              </w:rPr>
              <w:t>Code Block:</w:t>
            </w:r>
            <w:r>
              <w:rPr>
                <w:noProof/>
                <w:webHidden/>
              </w:rPr>
              <w:tab/>
            </w:r>
            <w:r>
              <w:rPr>
                <w:noProof/>
                <w:webHidden/>
              </w:rPr>
              <w:fldChar w:fldCharType="begin"/>
            </w:r>
            <w:r>
              <w:rPr>
                <w:noProof/>
                <w:webHidden/>
              </w:rPr>
              <w:instrText xml:space="preserve"> PAGEREF _Toc184591186 \h </w:instrText>
            </w:r>
            <w:r>
              <w:rPr>
                <w:noProof/>
                <w:webHidden/>
              </w:rPr>
            </w:r>
            <w:r>
              <w:rPr>
                <w:noProof/>
                <w:webHidden/>
              </w:rPr>
              <w:fldChar w:fldCharType="separate"/>
            </w:r>
            <w:r w:rsidR="00AC1010">
              <w:rPr>
                <w:noProof/>
                <w:webHidden/>
              </w:rPr>
              <w:t>39</w:t>
            </w:r>
            <w:r>
              <w:rPr>
                <w:noProof/>
                <w:webHidden/>
              </w:rPr>
              <w:fldChar w:fldCharType="end"/>
            </w:r>
          </w:hyperlink>
        </w:p>
        <w:p w:rsidR="0050242A" w:rsidRDefault="0050242A">
          <w:pPr>
            <w:pStyle w:val="TOC3"/>
            <w:tabs>
              <w:tab w:val="right" w:leader="dot" w:pos="8630"/>
            </w:tabs>
            <w:rPr>
              <w:noProof/>
            </w:rPr>
          </w:pPr>
          <w:hyperlink w:anchor="_Toc184591187" w:history="1">
            <w:r w:rsidRPr="00BD2A7E">
              <w:rPr>
                <w:rStyle w:val="Hyperlink"/>
                <w:noProof/>
              </w:rPr>
              <w:t>7. Synchronization Utilities (Utils.h/cpp)</w:t>
            </w:r>
            <w:r>
              <w:rPr>
                <w:noProof/>
                <w:webHidden/>
              </w:rPr>
              <w:tab/>
            </w:r>
            <w:r>
              <w:rPr>
                <w:noProof/>
                <w:webHidden/>
              </w:rPr>
              <w:fldChar w:fldCharType="begin"/>
            </w:r>
            <w:r>
              <w:rPr>
                <w:noProof/>
                <w:webHidden/>
              </w:rPr>
              <w:instrText xml:space="preserve"> PAGEREF _Toc184591187 \h </w:instrText>
            </w:r>
            <w:r>
              <w:rPr>
                <w:noProof/>
                <w:webHidden/>
              </w:rPr>
            </w:r>
            <w:r>
              <w:rPr>
                <w:noProof/>
                <w:webHidden/>
              </w:rPr>
              <w:fldChar w:fldCharType="separate"/>
            </w:r>
            <w:r w:rsidR="00AC1010">
              <w:rPr>
                <w:noProof/>
                <w:webHidden/>
              </w:rPr>
              <w:t>39</w:t>
            </w:r>
            <w:r>
              <w:rPr>
                <w:noProof/>
                <w:webHidden/>
              </w:rPr>
              <w:fldChar w:fldCharType="end"/>
            </w:r>
          </w:hyperlink>
        </w:p>
        <w:p w:rsidR="0050242A" w:rsidRDefault="0050242A">
          <w:pPr>
            <w:pStyle w:val="TOC3"/>
            <w:tabs>
              <w:tab w:val="right" w:leader="dot" w:pos="8630"/>
            </w:tabs>
            <w:rPr>
              <w:noProof/>
            </w:rPr>
          </w:pPr>
          <w:hyperlink w:anchor="_Toc184591188" w:history="1">
            <w:r w:rsidRPr="00BD2A7E">
              <w:rPr>
                <w:rStyle w:val="Hyperlink"/>
                <w:noProof/>
              </w:rPr>
              <w:t>Code Block:</w:t>
            </w:r>
            <w:r>
              <w:rPr>
                <w:noProof/>
                <w:webHidden/>
              </w:rPr>
              <w:tab/>
            </w:r>
            <w:r>
              <w:rPr>
                <w:noProof/>
                <w:webHidden/>
              </w:rPr>
              <w:fldChar w:fldCharType="begin"/>
            </w:r>
            <w:r>
              <w:rPr>
                <w:noProof/>
                <w:webHidden/>
              </w:rPr>
              <w:instrText xml:space="preserve"> PAGEREF _Toc184591188 \h </w:instrText>
            </w:r>
            <w:r>
              <w:rPr>
                <w:noProof/>
                <w:webHidden/>
              </w:rPr>
            </w:r>
            <w:r>
              <w:rPr>
                <w:noProof/>
                <w:webHidden/>
              </w:rPr>
              <w:fldChar w:fldCharType="separate"/>
            </w:r>
            <w:r w:rsidR="00AC1010">
              <w:rPr>
                <w:noProof/>
                <w:webHidden/>
              </w:rPr>
              <w:t>39</w:t>
            </w:r>
            <w:r>
              <w:rPr>
                <w:noProof/>
                <w:webHidden/>
              </w:rPr>
              <w:fldChar w:fldCharType="end"/>
            </w:r>
          </w:hyperlink>
        </w:p>
        <w:p w:rsidR="0050242A" w:rsidRDefault="0050242A">
          <w:pPr>
            <w:pStyle w:val="TOC3"/>
            <w:tabs>
              <w:tab w:val="right" w:leader="dot" w:pos="8630"/>
            </w:tabs>
            <w:rPr>
              <w:noProof/>
            </w:rPr>
          </w:pPr>
          <w:hyperlink w:anchor="_Toc184591189" w:history="1">
            <w:r w:rsidRPr="00BD2A7E">
              <w:rPr>
                <w:rStyle w:val="Hyperlink"/>
                <w:noProof/>
              </w:rPr>
              <w:t>Code Block:</w:t>
            </w:r>
            <w:r>
              <w:rPr>
                <w:noProof/>
                <w:webHidden/>
              </w:rPr>
              <w:tab/>
            </w:r>
            <w:r>
              <w:rPr>
                <w:noProof/>
                <w:webHidden/>
              </w:rPr>
              <w:fldChar w:fldCharType="begin"/>
            </w:r>
            <w:r>
              <w:rPr>
                <w:noProof/>
                <w:webHidden/>
              </w:rPr>
              <w:instrText xml:space="preserve"> PAGEREF _Toc184591189 \h </w:instrText>
            </w:r>
            <w:r>
              <w:rPr>
                <w:noProof/>
                <w:webHidden/>
              </w:rPr>
            </w:r>
            <w:r>
              <w:rPr>
                <w:noProof/>
                <w:webHidden/>
              </w:rPr>
              <w:fldChar w:fldCharType="separate"/>
            </w:r>
            <w:r w:rsidR="00AC1010">
              <w:rPr>
                <w:noProof/>
                <w:webHidden/>
              </w:rPr>
              <w:t>40</w:t>
            </w:r>
            <w:r>
              <w:rPr>
                <w:noProof/>
                <w:webHidden/>
              </w:rPr>
              <w:fldChar w:fldCharType="end"/>
            </w:r>
          </w:hyperlink>
        </w:p>
        <w:p w:rsidR="0050242A" w:rsidRDefault="0050242A">
          <w:pPr>
            <w:pStyle w:val="TOC3"/>
            <w:tabs>
              <w:tab w:val="right" w:leader="dot" w:pos="8630"/>
            </w:tabs>
            <w:rPr>
              <w:noProof/>
            </w:rPr>
          </w:pPr>
          <w:hyperlink w:anchor="_Toc184591190" w:history="1">
            <w:r w:rsidRPr="00BD2A7E">
              <w:rPr>
                <w:rStyle w:val="Hyperlink"/>
                <w:noProof/>
              </w:rPr>
              <w:t>8. Build System (CMakeLists.txt)</w:t>
            </w:r>
            <w:r>
              <w:rPr>
                <w:noProof/>
                <w:webHidden/>
              </w:rPr>
              <w:tab/>
            </w:r>
            <w:r>
              <w:rPr>
                <w:noProof/>
                <w:webHidden/>
              </w:rPr>
              <w:fldChar w:fldCharType="begin"/>
            </w:r>
            <w:r>
              <w:rPr>
                <w:noProof/>
                <w:webHidden/>
              </w:rPr>
              <w:instrText xml:space="preserve"> PAGEREF _Toc184591190 \h </w:instrText>
            </w:r>
            <w:r>
              <w:rPr>
                <w:noProof/>
                <w:webHidden/>
              </w:rPr>
            </w:r>
            <w:r>
              <w:rPr>
                <w:noProof/>
                <w:webHidden/>
              </w:rPr>
              <w:fldChar w:fldCharType="separate"/>
            </w:r>
            <w:r w:rsidR="00AC1010">
              <w:rPr>
                <w:noProof/>
                <w:webHidden/>
              </w:rPr>
              <w:t>41</w:t>
            </w:r>
            <w:r>
              <w:rPr>
                <w:noProof/>
                <w:webHidden/>
              </w:rPr>
              <w:fldChar w:fldCharType="end"/>
            </w:r>
          </w:hyperlink>
        </w:p>
        <w:p w:rsidR="0050242A" w:rsidRDefault="0050242A">
          <w:pPr>
            <w:pStyle w:val="TOC3"/>
            <w:tabs>
              <w:tab w:val="right" w:leader="dot" w:pos="8630"/>
            </w:tabs>
            <w:rPr>
              <w:noProof/>
            </w:rPr>
          </w:pPr>
          <w:hyperlink w:anchor="_Toc184591191" w:history="1">
            <w:r w:rsidRPr="00BD2A7E">
              <w:rPr>
                <w:rStyle w:val="Hyperlink"/>
                <w:noProof/>
              </w:rPr>
              <w:t>Code Block:</w:t>
            </w:r>
            <w:r>
              <w:rPr>
                <w:noProof/>
                <w:webHidden/>
              </w:rPr>
              <w:tab/>
            </w:r>
            <w:r>
              <w:rPr>
                <w:noProof/>
                <w:webHidden/>
              </w:rPr>
              <w:fldChar w:fldCharType="begin"/>
            </w:r>
            <w:r>
              <w:rPr>
                <w:noProof/>
                <w:webHidden/>
              </w:rPr>
              <w:instrText xml:space="preserve"> PAGEREF _Toc184591191 \h </w:instrText>
            </w:r>
            <w:r>
              <w:rPr>
                <w:noProof/>
                <w:webHidden/>
              </w:rPr>
            </w:r>
            <w:r>
              <w:rPr>
                <w:noProof/>
                <w:webHidden/>
              </w:rPr>
              <w:fldChar w:fldCharType="separate"/>
            </w:r>
            <w:r w:rsidR="00AC1010">
              <w:rPr>
                <w:noProof/>
                <w:webHidden/>
              </w:rPr>
              <w:t>41</w:t>
            </w:r>
            <w:r>
              <w:rPr>
                <w:noProof/>
                <w:webHidden/>
              </w:rPr>
              <w:fldChar w:fldCharType="end"/>
            </w:r>
          </w:hyperlink>
        </w:p>
        <w:p w:rsidR="0050242A" w:rsidRDefault="0050242A">
          <w:pPr>
            <w:pStyle w:val="TOC1"/>
            <w:tabs>
              <w:tab w:val="right" w:leader="dot" w:pos="8630"/>
            </w:tabs>
            <w:rPr>
              <w:noProof/>
            </w:rPr>
          </w:pPr>
          <w:hyperlink w:anchor="_Toc184591192" w:history="1">
            <w:r w:rsidRPr="00BD2A7E">
              <w:rPr>
                <w:rStyle w:val="Hyperlink"/>
                <w:noProof/>
              </w:rPr>
              <w:t>... [build configuration]</w:t>
            </w:r>
            <w:r>
              <w:rPr>
                <w:noProof/>
                <w:webHidden/>
              </w:rPr>
              <w:tab/>
            </w:r>
            <w:r>
              <w:rPr>
                <w:noProof/>
                <w:webHidden/>
              </w:rPr>
              <w:fldChar w:fldCharType="begin"/>
            </w:r>
            <w:r>
              <w:rPr>
                <w:noProof/>
                <w:webHidden/>
              </w:rPr>
              <w:instrText xml:space="preserve"> PAGEREF _Toc184591192 \h </w:instrText>
            </w:r>
            <w:r>
              <w:rPr>
                <w:noProof/>
                <w:webHidden/>
              </w:rPr>
            </w:r>
            <w:r>
              <w:rPr>
                <w:noProof/>
                <w:webHidden/>
              </w:rPr>
              <w:fldChar w:fldCharType="separate"/>
            </w:r>
            <w:r w:rsidR="00AC1010">
              <w:rPr>
                <w:noProof/>
                <w:webHidden/>
              </w:rPr>
              <w:t>41</w:t>
            </w:r>
            <w:r>
              <w:rPr>
                <w:noProof/>
                <w:webHidden/>
              </w:rPr>
              <w:fldChar w:fldCharType="end"/>
            </w:r>
          </w:hyperlink>
        </w:p>
        <w:p w:rsidR="0050242A" w:rsidRDefault="0050242A">
          <w:pPr>
            <w:pStyle w:val="TOC3"/>
            <w:tabs>
              <w:tab w:val="right" w:leader="dot" w:pos="8630"/>
            </w:tabs>
            <w:rPr>
              <w:noProof/>
            </w:rPr>
          </w:pPr>
          <w:hyperlink w:anchor="_Toc184591193" w:history="1">
            <w:r w:rsidRPr="00BD2A7E">
              <w:rPr>
                <w:rStyle w:val="Hyperlink"/>
                <w:noProof/>
              </w:rPr>
              <w:t>Code Block:</w:t>
            </w:r>
            <w:r>
              <w:rPr>
                <w:noProof/>
                <w:webHidden/>
              </w:rPr>
              <w:tab/>
            </w:r>
            <w:r>
              <w:rPr>
                <w:noProof/>
                <w:webHidden/>
              </w:rPr>
              <w:fldChar w:fldCharType="begin"/>
            </w:r>
            <w:r>
              <w:rPr>
                <w:noProof/>
                <w:webHidden/>
              </w:rPr>
              <w:instrText xml:space="preserve"> PAGEREF _Toc184591193 \h </w:instrText>
            </w:r>
            <w:r>
              <w:rPr>
                <w:noProof/>
                <w:webHidden/>
              </w:rPr>
            </w:r>
            <w:r>
              <w:rPr>
                <w:noProof/>
                <w:webHidden/>
              </w:rPr>
              <w:fldChar w:fldCharType="separate"/>
            </w:r>
            <w:r w:rsidR="00AC1010">
              <w:rPr>
                <w:noProof/>
                <w:webHidden/>
              </w:rPr>
              <w:t>41</w:t>
            </w:r>
            <w:r>
              <w:rPr>
                <w:noProof/>
                <w:webHidden/>
              </w:rPr>
              <w:fldChar w:fldCharType="end"/>
            </w:r>
          </w:hyperlink>
        </w:p>
        <w:p w:rsidR="0050242A" w:rsidRDefault="0050242A">
          <w:pPr>
            <w:pStyle w:val="TOC3"/>
            <w:tabs>
              <w:tab w:val="right" w:leader="dot" w:pos="8630"/>
            </w:tabs>
            <w:rPr>
              <w:noProof/>
            </w:rPr>
          </w:pPr>
          <w:hyperlink w:anchor="_Toc184591194" w:history="1">
            <w:r w:rsidRPr="00BD2A7E">
              <w:rPr>
                <w:rStyle w:val="Hyperlink"/>
                <w:noProof/>
              </w:rPr>
              <w:t>9. Resource Management</w:t>
            </w:r>
            <w:r>
              <w:rPr>
                <w:noProof/>
                <w:webHidden/>
              </w:rPr>
              <w:tab/>
            </w:r>
            <w:r>
              <w:rPr>
                <w:noProof/>
                <w:webHidden/>
              </w:rPr>
              <w:fldChar w:fldCharType="begin"/>
            </w:r>
            <w:r>
              <w:rPr>
                <w:noProof/>
                <w:webHidden/>
              </w:rPr>
              <w:instrText xml:space="preserve"> PAGEREF _Toc184591194 \h </w:instrText>
            </w:r>
            <w:r>
              <w:rPr>
                <w:noProof/>
                <w:webHidden/>
              </w:rPr>
            </w:r>
            <w:r>
              <w:rPr>
                <w:noProof/>
                <w:webHidden/>
              </w:rPr>
              <w:fldChar w:fldCharType="separate"/>
            </w:r>
            <w:r w:rsidR="00AC1010">
              <w:rPr>
                <w:noProof/>
                <w:webHidden/>
              </w:rPr>
              <w:t>41</w:t>
            </w:r>
            <w:r>
              <w:rPr>
                <w:noProof/>
                <w:webHidden/>
              </w:rPr>
              <w:fldChar w:fldCharType="end"/>
            </w:r>
          </w:hyperlink>
        </w:p>
        <w:p w:rsidR="0050242A" w:rsidRDefault="0050242A">
          <w:pPr>
            <w:pStyle w:val="TOC3"/>
            <w:tabs>
              <w:tab w:val="right" w:leader="dot" w:pos="8630"/>
            </w:tabs>
            <w:rPr>
              <w:noProof/>
            </w:rPr>
          </w:pPr>
          <w:hyperlink w:anchor="_Toc184591195" w:history="1">
            <w:r w:rsidRPr="00BD2A7E">
              <w:rPr>
                <w:rStyle w:val="Hyperlink"/>
                <w:noProof/>
              </w:rPr>
              <w:t>10. Error Handling</w:t>
            </w:r>
            <w:r>
              <w:rPr>
                <w:noProof/>
                <w:webHidden/>
              </w:rPr>
              <w:tab/>
            </w:r>
            <w:r>
              <w:rPr>
                <w:noProof/>
                <w:webHidden/>
              </w:rPr>
              <w:fldChar w:fldCharType="begin"/>
            </w:r>
            <w:r>
              <w:rPr>
                <w:noProof/>
                <w:webHidden/>
              </w:rPr>
              <w:instrText xml:space="preserve"> PAGEREF _Toc184591195 \h </w:instrText>
            </w:r>
            <w:r>
              <w:rPr>
                <w:noProof/>
                <w:webHidden/>
              </w:rPr>
            </w:r>
            <w:r>
              <w:rPr>
                <w:noProof/>
                <w:webHidden/>
              </w:rPr>
              <w:fldChar w:fldCharType="separate"/>
            </w:r>
            <w:r w:rsidR="00AC1010">
              <w:rPr>
                <w:noProof/>
                <w:webHidden/>
              </w:rPr>
              <w:t>42</w:t>
            </w:r>
            <w:r>
              <w:rPr>
                <w:noProof/>
                <w:webHidden/>
              </w:rPr>
              <w:fldChar w:fldCharType="end"/>
            </w:r>
          </w:hyperlink>
        </w:p>
        <w:p w:rsidR="0050242A" w:rsidRDefault="0050242A">
          <w:r>
            <w:rPr>
              <w:b/>
              <w:bCs/>
              <w:noProof/>
            </w:rPr>
            <w:fldChar w:fldCharType="end"/>
          </w:r>
        </w:p>
      </w:sdtContent>
    </w:sdt>
    <w:p w:rsidR="0050242A" w:rsidRDefault="0050242A">
      <w:r>
        <w:br w:type="page"/>
      </w:r>
    </w:p>
    <w:p w:rsidR="004D40CC" w:rsidRDefault="004D40CC"/>
    <w:p w:rsidR="004D40CC" w:rsidRPr="0050242A" w:rsidRDefault="0050242A" w:rsidP="0050242A">
      <w:pPr>
        <w:pStyle w:val="Heading2"/>
      </w:pPr>
      <w:bookmarkStart w:id="3" w:name="_Toc184591134"/>
      <w:r w:rsidRPr="0050242A">
        <w:t>System Specifications</w:t>
      </w:r>
      <w:bookmarkEnd w:id="3"/>
    </w:p>
    <w:p w:rsidR="004D40CC" w:rsidRDefault="003B41EE">
      <w:pPr>
        <w:pStyle w:val="ListBullet"/>
      </w:pPr>
      <w:r w:rsidRPr="002B3151">
        <w:rPr>
          <w:b/>
        </w:rPr>
        <w:t>Operating System</w:t>
      </w:r>
      <w:r w:rsidR="0050242A">
        <w:t>: Linux 6.8.0-49-generic</w:t>
      </w:r>
    </w:p>
    <w:p w:rsidR="004D40CC" w:rsidRDefault="0050242A">
      <w:pPr>
        <w:pStyle w:val="ListBullet"/>
      </w:pPr>
      <w:r w:rsidRPr="002B3151">
        <w:rPr>
          <w:b/>
        </w:rPr>
        <w:t>Compiler</w:t>
      </w:r>
      <w:r>
        <w:t>: GCC/G++ with C++17 support</w:t>
      </w:r>
    </w:p>
    <w:p w:rsidR="004D40CC" w:rsidRDefault="0050242A">
      <w:pPr>
        <w:pStyle w:val="ListBullet"/>
      </w:pPr>
      <w:r w:rsidRPr="002B3151">
        <w:rPr>
          <w:b/>
        </w:rPr>
        <w:t>Build System</w:t>
      </w:r>
      <w:r>
        <w:t>: CMake 3.12 or higher</w:t>
      </w:r>
    </w:p>
    <w:p w:rsidR="004D40CC" w:rsidRDefault="0050242A">
      <w:pPr>
        <w:pStyle w:val="ListBullet"/>
      </w:pPr>
      <w:r w:rsidRPr="002B3151">
        <w:rPr>
          <w:b/>
        </w:rPr>
        <w:t>Graphics Library</w:t>
      </w:r>
      <w:r>
        <w:t>: Raylib</w:t>
      </w:r>
    </w:p>
    <w:p w:rsidR="004D40CC" w:rsidRDefault="003B41EE">
      <w:pPr>
        <w:pStyle w:val="ListBullet"/>
      </w:pPr>
      <w:r w:rsidRPr="002B3151">
        <w:rPr>
          <w:b/>
        </w:rPr>
        <w:t>Threading</w:t>
      </w:r>
      <w:r w:rsidR="0050242A" w:rsidRPr="002B3151">
        <w:rPr>
          <w:b/>
        </w:rPr>
        <w:t>:</w:t>
      </w:r>
      <w:r w:rsidR="0050242A">
        <w:t xml:space="preserve"> POSIX Threads (pthread)</w:t>
      </w:r>
    </w:p>
    <w:p w:rsidR="004D40CC" w:rsidRDefault="0050242A">
      <w:pPr>
        <w:pStyle w:val="ListBullet"/>
      </w:pPr>
      <w:r w:rsidRPr="002B3151">
        <w:rPr>
          <w:b/>
        </w:rPr>
        <w:t>Additional Libraries</w:t>
      </w:r>
      <w:r>
        <w:t>: Standard Template Library (STL)</w:t>
      </w:r>
    </w:p>
    <w:p w:rsidR="004D40CC" w:rsidRDefault="004D40CC"/>
    <w:p w:rsidR="004D40CC" w:rsidRDefault="0050242A" w:rsidP="0050242A">
      <w:pPr>
        <w:pStyle w:val="Heading2"/>
      </w:pPr>
      <w:bookmarkStart w:id="4" w:name="_Toc184591135"/>
      <w:r>
        <w:t>Project Overview</w:t>
      </w:r>
      <w:bookmarkEnd w:id="4"/>
    </w:p>
    <w:p w:rsidR="004D40CC" w:rsidRDefault="0050242A" w:rsidP="002B3151">
      <w:pPr>
        <w:jc w:val="both"/>
      </w:pPr>
      <w:r>
        <w:t>MultiLudo is a multithreaded implementation of the classic Ludo board game, designed to demonstrate various operating system concepts including thread management, synchronization, and resource sharing. The game supports multiple players with concurrent turn execution, managed through thread synchronization mechanisms.</w:t>
      </w:r>
    </w:p>
    <w:p w:rsidR="004D40CC" w:rsidRDefault="004D40CC"/>
    <w:p w:rsidR="004D40CC" w:rsidRDefault="0050242A" w:rsidP="0050242A">
      <w:pPr>
        <w:pStyle w:val="Heading2"/>
      </w:pPr>
      <w:bookmarkStart w:id="5" w:name="_Toc184591136"/>
      <w:r>
        <w:t>Phase I: Core Game Implementation</w:t>
      </w:r>
      <w:bookmarkEnd w:id="5"/>
    </w:p>
    <w:p w:rsidR="004D40CC" w:rsidRDefault="004D40CC"/>
    <w:p w:rsidR="004D40CC" w:rsidRPr="0050242A" w:rsidRDefault="0050242A" w:rsidP="0050242A">
      <w:pPr>
        <w:pStyle w:val="Heading3"/>
      </w:pPr>
      <w:bookmarkStart w:id="6" w:name="_Toc184591137"/>
      <w:r w:rsidRPr="0050242A">
        <w:t>Pseudo Code for Basic Game Structure</w:t>
      </w:r>
      <w:bookmarkEnd w:id="6"/>
    </w:p>
    <w:p w:rsidR="004D40CC" w:rsidRDefault="0050242A" w:rsidP="0050242A">
      <w:pPr>
        <w:pStyle w:val="Heading3"/>
      </w:pPr>
      <w:bookmarkStart w:id="7" w:name="_Toc184591138"/>
      <w:r>
        <w:t>Code Block:</w:t>
      </w:r>
      <w:bookmarkEnd w:id="7"/>
    </w:p>
    <w:p w:rsidR="004D40CC" w:rsidRPr="0050242A" w:rsidRDefault="0050242A">
      <w:pPr>
        <w:rPr>
          <w:b/>
          <w:sz w:val="24"/>
        </w:rPr>
      </w:pPr>
      <w:r w:rsidRPr="0050242A">
        <w:rPr>
          <w:b/>
          <w:sz w:val="24"/>
        </w:rPr>
        <w:t>Class Game:</w:t>
      </w:r>
    </w:p>
    <w:p w:rsidR="004D40CC" w:rsidRPr="0050242A" w:rsidRDefault="0050242A">
      <w:pPr>
        <w:rPr>
          <w:b/>
        </w:rPr>
      </w:pPr>
      <w:r w:rsidRPr="0050242A">
        <w:rPr>
          <w:b/>
        </w:rPr>
        <w:t>Initialize:</w:t>
      </w:r>
    </w:p>
    <w:p w:rsidR="004D40CC" w:rsidRDefault="0050242A" w:rsidP="0050242A">
      <w:pPr>
        <w:pStyle w:val="ListParagraph"/>
        <w:numPr>
          <w:ilvl w:val="0"/>
          <w:numId w:val="10"/>
        </w:numPr>
      </w:pPr>
      <w:r>
        <w:t>Create game window</w:t>
      </w:r>
      <w:bookmarkStart w:id="8" w:name="_GoBack"/>
      <w:bookmarkEnd w:id="8"/>
    </w:p>
    <w:p w:rsidR="004D40CC" w:rsidRDefault="0050242A" w:rsidP="0050242A">
      <w:pPr>
        <w:pStyle w:val="ListParagraph"/>
        <w:numPr>
          <w:ilvl w:val="0"/>
          <w:numId w:val="10"/>
        </w:numPr>
      </w:pPr>
      <w:r>
        <w:t>Load resources (board, tokens, dice)</w:t>
      </w:r>
    </w:p>
    <w:p w:rsidR="004D40CC" w:rsidRDefault="0050242A" w:rsidP="0050242A">
      <w:pPr>
        <w:pStyle w:val="ListParagraph"/>
        <w:numPr>
          <w:ilvl w:val="0"/>
          <w:numId w:val="10"/>
        </w:numPr>
      </w:pPr>
      <w:r>
        <w:t>Set up initial game state</w:t>
      </w:r>
    </w:p>
    <w:p w:rsidR="004D40CC" w:rsidRDefault="004D40CC"/>
    <w:p w:rsidR="004D40CC" w:rsidRPr="0050242A" w:rsidRDefault="0050242A">
      <w:pPr>
        <w:rPr>
          <w:b/>
        </w:rPr>
      </w:pPr>
      <w:r w:rsidRPr="0050242A">
        <w:rPr>
          <w:b/>
        </w:rPr>
        <w:t>Main Loop:</w:t>
      </w:r>
    </w:p>
    <w:p w:rsidR="004D40CC" w:rsidRDefault="0050242A" w:rsidP="0050242A">
      <w:pPr>
        <w:pStyle w:val="ListParagraph"/>
        <w:numPr>
          <w:ilvl w:val="0"/>
          <w:numId w:val="11"/>
        </w:numPr>
      </w:pPr>
      <w:r>
        <w:t>While game not finished:</w:t>
      </w:r>
    </w:p>
    <w:p w:rsidR="004D40CC" w:rsidRDefault="0050242A" w:rsidP="0050242A">
      <w:pPr>
        <w:pStyle w:val="ListParagraph"/>
        <w:numPr>
          <w:ilvl w:val="0"/>
          <w:numId w:val="11"/>
        </w:numPr>
      </w:pPr>
      <w:r>
        <w:t>Handle input events</w:t>
      </w:r>
    </w:p>
    <w:p w:rsidR="004D40CC" w:rsidRDefault="0050242A" w:rsidP="0050242A">
      <w:pPr>
        <w:pStyle w:val="ListParagraph"/>
        <w:numPr>
          <w:ilvl w:val="0"/>
          <w:numId w:val="11"/>
        </w:numPr>
      </w:pPr>
      <w:r>
        <w:t>Update game state</w:t>
      </w:r>
    </w:p>
    <w:p w:rsidR="004D40CC" w:rsidRDefault="0050242A" w:rsidP="0050242A">
      <w:pPr>
        <w:pStyle w:val="ListParagraph"/>
        <w:numPr>
          <w:ilvl w:val="0"/>
          <w:numId w:val="11"/>
        </w:numPr>
      </w:pPr>
      <w:r>
        <w:t>Render game elements</w:t>
      </w:r>
    </w:p>
    <w:p w:rsidR="004D40CC" w:rsidRDefault="004D40CC"/>
    <w:p w:rsidR="004D40CC" w:rsidRDefault="0050242A" w:rsidP="0050242A">
      <w:pPr>
        <w:pStyle w:val="ListParagraph"/>
        <w:numPr>
          <w:ilvl w:val="0"/>
          <w:numId w:val="11"/>
        </w:numPr>
      </w:pPr>
      <w:r>
        <w:lastRenderedPageBreak/>
        <w:t>Clean up resources</w:t>
      </w:r>
    </w:p>
    <w:p w:rsidR="004D40CC" w:rsidRDefault="004D40CC"/>
    <w:p w:rsidR="004D40CC" w:rsidRPr="0050242A" w:rsidRDefault="0050242A">
      <w:pPr>
        <w:rPr>
          <w:b/>
          <w:sz w:val="24"/>
        </w:rPr>
      </w:pPr>
      <w:r w:rsidRPr="0050242A">
        <w:rPr>
          <w:b/>
          <w:sz w:val="24"/>
        </w:rPr>
        <w:t>Class Player:</w:t>
      </w:r>
    </w:p>
    <w:p w:rsidR="004D40CC" w:rsidRPr="0050242A" w:rsidRDefault="0050242A">
      <w:pPr>
        <w:rPr>
          <w:b/>
        </w:rPr>
      </w:pPr>
      <w:r w:rsidRPr="0050242A">
        <w:rPr>
          <w:b/>
        </w:rPr>
        <w:t>Initialize:</w:t>
      </w:r>
    </w:p>
    <w:p w:rsidR="004D40CC" w:rsidRDefault="0050242A" w:rsidP="0050242A">
      <w:pPr>
        <w:pStyle w:val="ListParagraph"/>
        <w:numPr>
          <w:ilvl w:val="0"/>
          <w:numId w:val="12"/>
        </w:numPr>
      </w:pPr>
      <w:r>
        <w:t>Set player ID and color</w:t>
      </w:r>
    </w:p>
    <w:p w:rsidR="004D40CC" w:rsidRDefault="0050242A" w:rsidP="0050242A">
      <w:pPr>
        <w:pStyle w:val="ListParagraph"/>
        <w:numPr>
          <w:ilvl w:val="0"/>
          <w:numId w:val="12"/>
        </w:numPr>
      </w:pPr>
      <w:r>
        <w:t>Create tokens</w:t>
      </w:r>
    </w:p>
    <w:p w:rsidR="004D40CC" w:rsidRDefault="0050242A" w:rsidP="0050242A">
      <w:pPr>
        <w:pStyle w:val="ListParagraph"/>
        <w:numPr>
          <w:ilvl w:val="0"/>
          <w:numId w:val="12"/>
        </w:numPr>
      </w:pPr>
      <w:r>
        <w:t>Set initial positions</w:t>
      </w:r>
    </w:p>
    <w:p w:rsidR="004D40CC" w:rsidRDefault="004D40CC"/>
    <w:p w:rsidR="004D40CC" w:rsidRPr="0050242A" w:rsidRDefault="0050242A">
      <w:pPr>
        <w:rPr>
          <w:b/>
        </w:rPr>
      </w:pPr>
      <w:r w:rsidRPr="0050242A">
        <w:rPr>
          <w:b/>
        </w:rPr>
        <w:t>Turn Logic:</w:t>
      </w:r>
    </w:p>
    <w:p w:rsidR="004D40CC" w:rsidRDefault="0050242A" w:rsidP="0050242A">
      <w:pPr>
        <w:pStyle w:val="ListParagraph"/>
        <w:numPr>
          <w:ilvl w:val="0"/>
          <w:numId w:val="13"/>
        </w:numPr>
      </w:pPr>
      <w:r>
        <w:t>Roll dice</w:t>
      </w:r>
    </w:p>
    <w:p w:rsidR="004D40CC" w:rsidRDefault="0050242A" w:rsidP="0050242A">
      <w:pPr>
        <w:pStyle w:val="ListParagraph"/>
        <w:numPr>
          <w:ilvl w:val="0"/>
          <w:numId w:val="13"/>
        </w:numPr>
      </w:pPr>
      <w:r>
        <w:t>Move token based on rules</w:t>
      </w:r>
    </w:p>
    <w:p w:rsidR="004D40CC" w:rsidRDefault="0050242A" w:rsidP="0050242A">
      <w:pPr>
        <w:pStyle w:val="ListParagraph"/>
        <w:numPr>
          <w:ilvl w:val="0"/>
          <w:numId w:val="13"/>
        </w:numPr>
      </w:pPr>
      <w:r>
        <w:t>Check for collisions</w:t>
      </w:r>
    </w:p>
    <w:p w:rsidR="004D40CC" w:rsidRDefault="0050242A" w:rsidP="0050242A">
      <w:pPr>
        <w:pStyle w:val="ListParagraph"/>
        <w:numPr>
          <w:ilvl w:val="0"/>
          <w:numId w:val="13"/>
        </w:numPr>
      </w:pPr>
      <w:r>
        <w:t>Update score</w:t>
      </w:r>
    </w:p>
    <w:p w:rsidR="004D40CC" w:rsidRDefault="004D40CC"/>
    <w:p w:rsidR="004D40CC" w:rsidRPr="0050242A" w:rsidRDefault="0050242A">
      <w:pPr>
        <w:rPr>
          <w:b/>
          <w:sz w:val="24"/>
        </w:rPr>
      </w:pPr>
      <w:r w:rsidRPr="0050242A">
        <w:rPr>
          <w:b/>
          <w:sz w:val="24"/>
        </w:rPr>
        <w:t>Class Token:</w:t>
      </w:r>
    </w:p>
    <w:p w:rsidR="004D40CC" w:rsidRPr="0050242A" w:rsidRDefault="0050242A">
      <w:pPr>
        <w:rPr>
          <w:b/>
        </w:rPr>
      </w:pPr>
      <w:r w:rsidRPr="0050242A">
        <w:rPr>
          <w:b/>
        </w:rPr>
        <w:t>Initialize:</w:t>
      </w:r>
    </w:p>
    <w:p w:rsidR="004D40CC" w:rsidRDefault="0050242A" w:rsidP="0050242A">
      <w:pPr>
        <w:pStyle w:val="ListParagraph"/>
        <w:numPr>
          <w:ilvl w:val="0"/>
          <w:numId w:val="14"/>
        </w:numPr>
      </w:pPr>
      <w:r>
        <w:t>Set position</w:t>
      </w:r>
    </w:p>
    <w:p w:rsidR="004D40CC" w:rsidRDefault="0050242A" w:rsidP="0050242A">
      <w:pPr>
        <w:pStyle w:val="ListParagraph"/>
        <w:numPr>
          <w:ilvl w:val="0"/>
          <w:numId w:val="14"/>
        </w:numPr>
      </w:pPr>
      <w:r>
        <w:t>Set texture</w:t>
      </w:r>
    </w:p>
    <w:p w:rsidR="004D40CC" w:rsidRDefault="0050242A" w:rsidP="0050242A">
      <w:pPr>
        <w:pStyle w:val="ListParagraph"/>
        <w:numPr>
          <w:ilvl w:val="0"/>
          <w:numId w:val="14"/>
        </w:numPr>
      </w:pPr>
      <w:r>
        <w:t>Initialize state flags</w:t>
      </w:r>
    </w:p>
    <w:p w:rsidR="004D40CC" w:rsidRDefault="004D40CC"/>
    <w:p w:rsidR="004D40CC" w:rsidRPr="0050242A" w:rsidRDefault="0050242A">
      <w:pPr>
        <w:rPr>
          <w:b/>
        </w:rPr>
      </w:pPr>
      <w:r w:rsidRPr="0050242A">
        <w:rPr>
          <w:b/>
        </w:rPr>
        <w:t>Movement:</w:t>
      </w:r>
    </w:p>
    <w:p w:rsidR="004D40CC" w:rsidRDefault="0050242A" w:rsidP="0050242A">
      <w:pPr>
        <w:pStyle w:val="ListParagraph"/>
        <w:numPr>
          <w:ilvl w:val="0"/>
          <w:numId w:val="15"/>
        </w:numPr>
      </w:pPr>
      <w:r>
        <w:t>Calculate valid moves</w:t>
      </w:r>
    </w:p>
    <w:p w:rsidR="004D40CC" w:rsidRDefault="0050242A" w:rsidP="0050242A">
      <w:pPr>
        <w:pStyle w:val="ListParagraph"/>
        <w:numPr>
          <w:ilvl w:val="0"/>
          <w:numId w:val="15"/>
        </w:numPr>
      </w:pPr>
      <w:r>
        <w:t>Update position</w:t>
      </w:r>
    </w:p>
    <w:p w:rsidR="004D40CC" w:rsidRDefault="0050242A" w:rsidP="0050242A">
      <w:pPr>
        <w:pStyle w:val="ListParagraph"/>
        <w:numPr>
          <w:ilvl w:val="0"/>
          <w:numId w:val="15"/>
        </w:numPr>
      </w:pPr>
      <w:r>
        <w:t>Handle collisions</w:t>
      </w:r>
    </w:p>
    <w:p w:rsidR="004D40CC" w:rsidRDefault="0050242A" w:rsidP="0050242A">
      <w:pPr>
        <w:pStyle w:val="ListParagraph"/>
        <w:numPr>
          <w:ilvl w:val="0"/>
          <w:numId w:val="15"/>
        </w:numPr>
      </w:pPr>
      <w:r>
        <w:t>Check win condition</w:t>
      </w:r>
    </w:p>
    <w:p w:rsidR="004D40CC" w:rsidRDefault="0050242A" w:rsidP="0050242A">
      <w:pPr>
        <w:pStyle w:val="Heading3"/>
      </w:pPr>
      <w:bookmarkStart w:id="9" w:name="_Toc184591139"/>
      <w:r>
        <w:t>Code Block:</w:t>
      </w:r>
      <w:bookmarkEnd w:id="9"/>
    </w:p>
    <w:p w:rsidR="004D40CC" w:rsidRDefault="004D40CC"/>
    <w:p w:rsidR="0050242A" w:rsidRDefault="0050242A"/>
    <w:p w:rsidR="0050242A" w:rsidRDefault="0050242A"/>
    <w:p w:rsidR="004D40CC" w:rsidRDefault="0050242A" w:rsidP="0050242A">
      <w:pPr>
        <w:pStyle w:val="Heading2"/>
      </w:pPr>
      <w:bookmarkStart w:id="10" w:name="_Toc184591140"/>
      <w:r>
        <w:lastRenderedPageBreak/>
        <w:t>Phase II: Multithreading and Synchronization</w:t>
      </w:r>
      <w:bookmarkEnd w:id="10"/>
    </w:p>
    <w:p w:rsidR="004D40CC" w:rsidRDefault="004D40CC"/>
    <w:p w:rsidR="004D40CC" w:rsidRDefault="0050242A" w:rsidP="0050242A">
      <w:pPr>
        <w:pStyle w:val="Heading3"/>
      </w:pPr>
      <w:bookmarkStart w:id="11" w:name="_Toc184591141"/>
      <w:r>
        <w:t>Pseudo Code for Thread Management</w:t>
      </w:r>
      <w:bookmarkEnd w:id="11"/>
    </w:p>
    <w:p w:rsidR="004D40CC" w:rsidRDefault="0050242A" w:rsidP="0050242A">
      <w:pPr>
        <w:pStyle w:val="Heading3"/>
      </w:pPr>
      <w:bookmarkStart w:id="12" w:name="_Toc184591142"/>
      <w:r>
        <w:t>Code Block:</w:t>
      </w:r>
      <w:bookmarkEnd w:id="12"/>
    </w:p>
    <w:p w:rsidR="004D40CC" w:rsidRPr="0050242A" w:rsidRDefault="0050242A">
      <w:pPr>
        <w:rPr>
          <w:b/>
          <w:sz w:val="24"/>
        </w:rPr>
      </w:pPr>
      <w:r w:rsidRPr="0050242A">
        <w:rPr>
          <w:b/>
          <w:sz w:val="24"/>
        </w:rPr>
        <w:t>Initialize Game:</w:t>
      </w:r>
    </w:p>
    <w:p w:rsidR="004D40CC" w:rsidRPr="0050242A" w:rsidRDefault="0050242A">
      <w:pPr>
        <w:rPr>
          <w:b/>
        </w:rPr>
      </w:pPr>
      <w:r w:rsidRPr="0050242A">
        <w:rPr>
          <w:b/>
        </w:rPr>
        <w:t>Create mutex objects:</w:t>
      </w:r>
    </w:p>
    <w:p w:rsidR="004D40CC" w:rsidRDefault="0050242A" w:rsidP="0050242A">
      <w:pPr>
        <w:pStyle w:val="ListParagraph"/>
        <w:numPr>
          <w:ilvl w:val="0"/>
          <w:numId w:val="16"/>
        </w:numPr>
      </w:pPr>
      <w:r>
        <w:t>gameStateMutex</w:t>
      </w:r>
    </w:p>
    <w:p w:rsidR="004D40CC" w:rsidRDefault="0050242A" w:rsidP="0050242A">
      <w:pPr>
        <w:pStyle w:val="ListParagraph"/>
        <w:numPr>
          <w:ilvl w:val="0"/>
          <w:numId w:val="16"/>
        </w:numPr>
      </w:pPr>
      <w:r>
        <w:t>diceRollMutex</w:t>
      </w:r>
    </w:p>
    <w:p w:rsidR="004D40CC" w:rsidRDefault="0050242A" w:rsidP="0050242A">
      <w:pPr>
        <w:pStyle w:val="ListParagraph"/>
        <w:numPr>
          <w:ilvl w:val="0"/>
          <w:numId w:val="16"/>
        </w:numPr>
      </w:pPr>
      <w:r>
        <w:t>turnControlMutex</w:t>
      </w:r>
    </w:p>
    <w:p w:rsidR="004D40CC" w:rsidRDefault="004D40CC"/>
    <w:p w:rsidR="004D40CC" w:rsidRPr="0050242A" w:rsidRDefault="0050242A">
      <w:pPr>
        <w:rPr>
          <w:b/>
        </w:rPr>
      </w:pPr>
      <w:r w:rsidRPr="0050242A">
        <w:rPr>
          <w:b/>
        </w:rPr>
        <w:t>For each player:</w:t>
      </w:r>
    </w:p>
    <w:p w:rsidR="004D40CC" w:rsidRDefault="0050242A" w:rsidP="0050242A">
      <w:pPr>
        <w:pStyle w:val="ListParagraph"/>
        <w:numPr>
          <w:ilvl w:val="0"/>
          <w:numId w:val="17"/>
        </w:numPr>
      </w:pPr>
      <w:r>
        <w:t>Create player thread</w:t>
      </w:r>
    </w:p>
    <w:p w:rsidR="004D40CC" w:rsidRDefault="0050242A" w:rsidP="0050242A">
      <w:pPr>
        <w:pStyle w:val="ListParagraph"/>
        <w:numPr>
          <w:ilvl w:val="0"/>
          <w:numId w:val="17"/>
        </w:numPr>
      </w:pPr>
      <w:r>
        <w:t>Initialize synchronization objects</w:t>
      </w:r>
    </w:p>
    <w:p w:rsidR="004D40CC" w:rsidRDefault="004D40CC"/>
    <w:p w:rsidR="004D40CC" w:rsidRPr="0050242A" w:rsidRDefault="0050242A">
      <w:pPr>
        <w:rPr>
          <w:b/>
          <w:sz w:val="24"/>
        </w:rPr>
      </w:pPr>
      <w:r w:rsidRPr="0050242A">
        <w:rPr>
          <w:b/>
          <w:sz w:val="24"/>
        </w:rPr>
        <w:t>Player Thread Function:</w:t>
      </w:r>
    </w:p>
    <w:p w:rsidR="004D40CC" w:rsidRPr="0050242A" w:rsidRDefault="0050242A">
      <w:pPr>
        <w:rPr>
          <w:b/>
        </w:rPr>
      </w:pPr>
      <w:r w:rsidRPr="0050242A">
        <w:rPr>
          <w:b/>
        </w:rPr>
        <w:t>While game active:</w:t>
      </w:r>
    </w:p>
    <w:p w:rsidR="004D40CC" w:rsidRDefault="0050242A" w:rsidP="0050242A">
      <w:pPr>
        <w:pStyle w:val="ListParagraph"/>
        <w:numPr>
          <w:ilvl w:val="0"/>
          <w:numId w:val="18"/>
        </w:numPr>
      </w:pPr>
      <w:r>
        <w:t>Wait for turn</w:t>
      </w:r>
    </w:p>
    <w:p w:rsidR="004D40CC" w:rsidRDefault="0050242A" w:rsidP="0050242A">
      <w:pPr>
        <w:pStyle w:val="ListParagraph"/>
        <w:numPr>
          <w:ilvl w:val="0"/>
          <w:numId w:val="18"/>
        </w:numPr>
      </w:pPr>
      <w:r>
        <w:t>Lock game state mutex</w:t>
      </w:r>
    </w:p>
    <w:p w:rsidR="004D40CC" w:rsidRPr="0050242A" w:rsidRDefault="0050242A">
      <w:pPr>
        <w:rPr>
          <w:b/>
        </w:rPr>
      </w:pPr>
      <w:r w:rsidRPr="0050242A">
        <w:rPr>
          <w:b/>
        </w:rPr>
        <w:t>Execute turn:</w:t>
      </w:r>
    </w:p>
    <w:p w:rsidR="004D40CC" w:rsidRDefault="0050242A" w:rsidP="0050242A">
      <w:pPr>
        <w:pStyle w:val="ListParagraph"/>
        <w:numPr>
          <w:ilvl w:val="0"/>
          <w:numId w:val="19"/>
        </w:numPr>
      </w:pPr>
      <w:r>
        <w:t>Roll dice</w:t>
      </w:r>
    </w:p>
    <w:p w:rsidR="004D40CC" w:rsidRDefault="0050242A" w:rsidP="0050242A">
      <w:pPr>
        <w:pStyle w:val="ListParagraph"/>
        <w:numPr>
          <w:ilvl w:val="0"/>
          <w:numId w:val="19"/>
        </w:numPr>
      </w:pPr>
      <w:r>
        <w:t>Move token</w:t>
      </w:r>
    </w:p>
    <w:p w:rsidR="004D40CC" w:rsidRDefault="0050242A" w:rsidP="0050242A">
      <w:pPr>
        <w:pStyle w:val="ListParagraph"/>
        <w:numPr>
          <w:ilvl w:val="0"/>
          <w:numId w:val="19"/>
        </w:numPr>
      </w:pPr>
      <w:r>
        <w:t>Update game state</w:t>
      </w:r>
    </w:p>
    <w:p w:rsidR="004D40CC" w:rsidRDefault="0050242A" w:rsidP="0050242A">
      <w:pPr>
        <w:pStyle w:val="ListParagraph"/>
        <w:numPr>
          <w:ilvl w:val="0"/>
          <w:numId w:val="19"/>
        </w:numPr>
      </w:pPr>
      <w:r>
        <w:t>Release mutex</w:t>
      </w:r>
    </w:p>
    <w:p w:rsidR="004D40CC" w:rsidRDefault="0050242A" w:rsidP="0050242A">
      <w:pPr>
        <w:pStyle w:val="ListParagraph"/>
        <w:numPr>
          <w:ilvl w:val="0"/>
          <w:numId w:val="19"/>
        </w:numPr>
      </w:pPr>
      <w:r>
        <w:t>Signal next player</w:t>
      </w:r>
    </w:p>
    <w:p w:rsidR="004D40CC" w:rsidRDefault="004D40CC"/>
    <w:p w:rsidR="004D40CC" w:rsidRPr="0050242A" w:rsidRDefault="0050242A">
      <w:pPr>
        <w:rPr>
          <w:b/>
          <w:sz w:val="24"/>
        </w:rPr>
      </w:pPr>
      <w:r w:rsidRPr="0050242A">
        <w:rPr>
          <w:b/>
          <w:sz w:val="24"/>
        </w:rPr>
        <w:t>Synchronization Logic:</w:t>
      </w:r>
    </w:p>
    <w:p w:rsidR="004D40CC" w:rsidRPr="0050242A" w:rsidRDefault="0050242A">
      <w:pPr>
        <w:rPr>
          <w:b/>
        </w:rPr>
      </w:pPr>
      <w:r w:rsidRPr="0050242A">
        <w:rPr>
          <w:b/>
        </w:rPr>
        <w:t>Before dice roll:</w:t>
      </w:r>
    </w:p>
    <w:p w:rsidR="004D40CC" w:rsidRDefault="0050242A" w:rsidP="0050242A">
      <w:pPr>
        <w:pStyle w:val="ListParagraph"/>
        <w:numPr>
          <w:ilvl w:val="0"/>
          <w:numId w:val="20"/>
        </w:numPr>
      </w:pPr>
      <w:r>
        <w:t>Lock diceRollMutex</w:t>
      </w:r>
    </w:p>
    <w:p w:rsidR="004D40CC" w:rsidRDefault="0050242A" w:rsidP="0050242A">
      <w:pPr>
        <w:pStyle w:val="ListParagraph"/>
        <w:numPr>
          <w:ilvl w:val="0"/>
          <w:numId w:val="20"/>
        </w:numPr>
      </w:pPr>
      <w:r>
        <w:t>Perform roll</w:t>
      </w:r>
    </w:p>
    <w:p w:rsidR="004D40CC" w:rsidRDefault="0050242A" w:rsidP="0050242A">
      <w:pPr>
        <w:pStyle w:val="ListParagraph"/>
        <w:numPr>
          <w:ilvl w:val="0"/>
          <w:numId w:val="20"/>
        </w:numPr>
      </w:pPr>
      <w:r>
        <w:t>Update shared state</w:t>
      </w:r>
    </w:p>
    <w:p w:rsidR="004D40CC" w:rsidRDefault="0050242A" w:rsidP="0050242A">
      <w:pPr>
        <w:pStyle w:val="ListParagraph"/>
        <w:numPr>
          <w:ilvl w:val="0"/>
          <w:numId w:val="20"/>
        </w:numPr>
      </w:pPr>
      <w:r>
        <w:lastRenderedPageBreak/>
        <w:t>Unlock diceRollMutex</w:t>
      </w:r>
    </w:p>
    <w:p w:rsidR="004D40CC" w:rsidRDefault="004D40CC"/>
    <w:p w:rsidR="004D40CC" w:rsidRPr="0050242A" w:rsidRDefault="0050242A">
      <w:pPr>
        <w:rPr>
          <w:b/>
        </w:rPr>
      </w:pPr>
      <w:r w:rsidRPr="0050242A">
        <w:rPr>
          <w:b/>
        </w:rPr>
        <w:t>Before movement:</w:t>
      </w:r>
    </w:p>
    <w:p w:rsidR="004D40CC" w:rsidRDefault="0050242A" w:rsidP="0050242A">
      <w:pPr>
        <w:pStyle w:val="ListParagraph"/>
        <w:numPr>
          <w:ilvl w:val="0"/>
          <w:numId w:val="21"/>
        </w:numPr>
      </w:pPr>
      <w:r>
        <w:t>Lock turnControlMutex</w:t>
      </w:r>
    </w:p>
    <w:p w:rsidR="004D40CC" w:rsidRDefault="0050242A" w:rsidP="0050242A">
      <w:pPr>
        <w:pStyle w:val="ListParagraph"/>
        <w:numPr>
          <w:ilvl w:val="0"/>
          <w:numId w:val="21"/>
        </w:numPr>
      </w:pPr>
      <w:r>
        <w:t>Validate and execute move</w:t>
      </w:r>
    </w:p>
    <w:p w:rsidR="004D40CC" w:rsidRDefault="0050242A" w:rsidP="0050242A">
      <w:pPr>
        <w:pStyle w:val="ListParagraph"/>
        <w:numPr>
          <w:ilvl w:val="0"/>
          <w:numId w:val="21"/>
        </w:numPr>
      </w:pPr>
      <w:r>
        <w:t>Update board state</w:t>
      </w:r>
    </w:p>
    <w:p w:rsidR="004D40CC" w:rsidRDefault="0050242A" w:rsidP="0050242A">
      <w:pPr>
        <w:pStyle w:val="ListParagraph"/>
        <w:numPr>
          <w:ilvl w:val="0"/>
          <w:numId w:val="21"/>
        </w:numPr>
      </w:pPr>
      <w:r>
        <w:t>Unlock turnControlMutex</w:t>
      </w:r>
    </w:p>
    <w:p w:rsidR="004D40CC" w:rsidRDefault="0050242A" w:rsidP="0050242A">
      <w:pPr>
        <w:pStyle w:val="Heading3"/>
      </w:pPr>
      <w:bookmarkStart w:id="13" w:name="_Toc184591143"/>
      <w:r>
        <w:t>Code Block:</w:t>
      </w:r>
      <w:bookmarkEnd w:id="13"/>
    </w:p>
    <w:p w:rsidR="004D40CC" w:rsidRDefault="004D40CC"/>
    <w:p w:rsidR="004D40CC" w:rsidRDefault="0050242A" w:rsidP="0050242A">
      <w:pPr>
        <w:pStyle w:val="Heading2"/>
      </w:pPr>
      <w:bookmarkStart w:id="14" w:name="_Toc184591144"/>
      <w:r>
        <w:t>Operating System Concepts Implementation</w:t>
      </w:r>
      <w:bookmarkEnd w:id="14"/>
    </w:p>
    <w:p w:rsidR="004D40CC" w:rsidRDefault="004D40CC"/>
    <w:p w:rsidR="004D40CC" w:rsidRDefault="0050242A" w:rsidP="0050242A">
      <w:pPr>
        <w:pStyle w:val="Heading3"/>
      </w:pPr>
      <w:bookmarkStart w:id="15" w:name="_Toc184591145"/>
      <w:r>
        <w:t>1. Mutual Exclusion (Mutex)</w:t>
      </w:r>
      <w:bookmarkEnd w:id="15"/>
    </w:p>
    <w:p w:rsidR="004D40CC" w:rsidRDefault="0050242A">
      <w:r>
        <w:t>In our Ludo implementation, mutual exclusion is crucial for preventing multiple players from accessing shared resources simultaneously. This is particularly important for the game board state and dice rolling mechanism.</w:t>
      </w:r>
    </w:p>
    <w:p w:rsidR="004D40CC" w:rsidRDefault="004D40CC"/>
    <w:p w:rsidR="004D40CC" w:rsidRDefault="0050242A" w:rsidP="0050242A">
      <w:pPr>
        <w:pStyle w:val="Heading3"/>
      </w:pPr>
      <w:bookmarkStart w:id="16" w:name="_Toc184591146"/>
      <w:r>
        <w:t>Code Block:</w:t>
      </w:r>
      <w:bookmarkEnd w:id="16"/>
    </w:p>
    <w:p w:rsidR="004D40CC" w:rsidRPr="0050242A" w:rsidRDefault="0050242A">
      <w:pPr>
        <w:rPr>
          <w:rStyle w:val="SubtleEmphasis"/>
          <w:color w:val="404040" w:themeColor="text1" w:themeTint="BF"/>
        </w:rPr>
      </w:pPr>
      <w:r w:rsidRPr="0050242A">
        <w:rPr>
          <w:rStyle w:val="SubtleEmphasis"/>
          <w:color w:val="404040" w:themeColor="text1" w:themeTint="BF"/>
        </w:rPr>
        <w:t>// Global mutex declarations</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pthread_mutex_t gameStateMutex;    // Protects game board state</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pthread_mutex_t diceRollMutex;     // Controls dice rolling</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pthread_mutex_t turnControlMutex;   // Manages turn transitions</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Example of mutex usage in dice rolling</w:t>
      </w:r>
    </w:p>
    <w:p w:rsidR="004D40CC" w:rsidRPr="0050242A" w:rsidRDefault="0050242A">
      <w:pPr>
        <w:rPr>
          <w:rStyle w:val="SubtleEmphasis"/>
          <w:color w:val="404040" w:themeColor="text1" w:themeTint="BF"/>
        </w:rPr>
      </w:pPr>
      <w:r w:rsidRPr="0050242A">
        <w:rPr>
          <w:rStyle w:val="SubtleEmphasis"/>
          <w:color w:val="404040" w:themeColor="text1" w:themeTint="BF"/>
        </w:rPr>
        <w:t>void Player::rollDice() {</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pthread_mutex_lock(&amp;diceRollMutex);    // Lock dice resource</w:t>
      </w:r>
    </w:p>
    <w:p w:rsidR="004D40CC" w:rsidRPr="0050242A" w:rsidRDefault="0050242A">
      <w:pPr>
        <w:rPr>
          <w:rStyle w:val="SubtleEmphasis"/>
          <w:color w:val="404040" w:themeColor="text1" w:themeTint="BF"/>
        </w:rPr>
      </w:pPr>
      <w:r w:rsidRPr="0050242A">
        <w:rPr>
          <w:rStyle w:val="SubtleEmphasis"/>
          <w:color w:val="404040" w:themeColor="text1" w:themeTint="BF"/>
        </w:rPr>
        <w:t>if (turn == id + 1 &amp;&amp; !completed) {</w:t>
      </w:r>
    </w:p>
    <w:p w:rsidR="004D40CC" w:rsidRPr="0050242A" w:rsidRDefault="0050242A">
      <w:pPr>
        <w:rPr>
          <w:rStyle w:val="SubtleEmphasis"/>
          <w:color w:val="404040" w:themeColor="text1" w:themeTint="BF"/>
        </w:rPr>
      </w:pPr>
      <w:r w:rsidRPr="0050242A">
        <w:rPr>
          <w:rStyle w:val="SubtleEmphasis"/>
          <w:color w:val="404040" w:themeColor="text1" w:themeTint="BF"/>
        </w:rPr>
        <w:t>// Roll dice and update game state</w:t>
      </w:r>
    </w:p>
    <w:p w:rsidR="004D40CC" w:rsidRPr="0050242A" w:rsidRDefault="0050242A">
      <w:pPr>
        <w:rPr>
          <w:rStyle w:val="SubtleEmphasis"/>
          <w:color w:val="404040" w:themeColor="text1" w:themeTint="BF"/>
        </w:rPr>
      </w:pPr>
      <w:r w:rsidRPr="0050242A">
        <w:rPr>
          <w:rStyle w:val="SubtleEmphasis"/>
          <w:color w:val="404040" w:themeColor="text1" w:themeTint="BF"/>
        </w:rPr>
        <w:t>int val = (rand() % 6) + 1;</w:t>
      </w: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dice = val;</w:t>
      </w:r>
    </w:p>
    <w:p w:rsidR="004D40CC" w:rsidRPr="0050242A" w:rsidRDefault="0050242A">
      <w:pPr>
        <w:rPr>
          <w:rStyle w:val="SubtleEmphasis"/>
          <w:color w:val="404040" w:themeColor="text1" w:themeTint="BF"/>
        </w:rPr>
      </w:pPr>
      <w:r w:rsidRPr="0050242A">
        <w:rPr>
          <w:rStyle w:val="SubtleEmphasis"/>
          <w:color w:val="404040" w:themeColor="text1" w:themeTint="BF"/>
        </w:rPr>
        <w:t>diceVal.push_back(val);</w:t>
      </w:r>
    </w:p>
    <w:p w:rsidR="004D40CC" w:rsidRPr="0050242A" w:rsidRDefault="0050242A">
      <w:pPr>
        <w:rPr>
          <w:rStyle w:val="SubtleEmphasis"/>
          <w:color w:val="404040" w:themeColor="text1" w:themeTint="BF"/>
        </w:rPr>
      </w:pPr>
      <w:r w:rsidRPr="0050242A">
        <w:rPr>
          <w:rStyle w:val="SubtleEmphasis"/>
          <w:color w:val="404040" w:themeColor="text1" w:themeTint="BF"/>
        </w:rPr>
        <w:t>movePlayer = true;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pthread_mutex_unlock(&amp;diceRollMutex);   // Release dice resource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Example of mutex usage in token movement</w:t>
      </w:r>
    </w:p>
    <w:p w:rsidR="004D40CC" w:rsidRPr="0050242A" w:rsidRDefault="0050242A">
      <w:pPr>
        <w:rPr>
          <w:rStyle w:val="SubtleEmphasis"/>
          <w:color w:val="404040" w:themeColor="text1" w:themeTint="BF"/>
        </w:rPr>
      </w:pPr>
      <w:r w:rsidRPr="0050242A">
        <w:rPr>
          <w:rStyle w:val="SubtleEmphasis"/>
          <w:color w:val="404040" w:themeColor="text1" w:themeTint="BF"/>
        </w:rPr>
        <w:t>void Token::move(int steps) {</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pthread_mutex_lock(&amp;gameStateMutex);    // Lock game state</w:t>
      </w:r>
    </w:p>
    <w:p w:rsidR="004D40CC" w:rsidRPr="0050242A" w:rsidRDefault="0050242A">
      <w:pPr>
        <w:rPr>
          <w:rStyle w:val="SubtleEmphasis"/>
          <w:color w:val="404040" w:themeColor="text1" w:themeTint="BF"/>
        </w:rPr>
      </w:pPr>
      <w:r w:rsidRPr="0050242A">
        <w:rPr>
          <w:rStyle w:val="SubtleEmphasis"/>
          <w:color w:val="404040" w:themeColor="text1" w:themeTint="BF"/>
        </w:rPr>
        <w:t>// Calculate new position</w:t>
      </w:r>
    </w:p>
    <w:p w:rsidR="004D40CC" w:rsidRPr="0050242A" w:rsidRDefault="0050242A">
      <w:pPr>
        <w:rPr>
          <w:rStyle w:val="SubtleEmphasis"/>
          <w:color w:val="404040" w:themeColor="text1" w:themeTint="BF"/>
        </w:rPr>
      </w:pPr>
      <w:r w:rsidRPr="0050242A">
        <w:rPr>
          <w:rStyle w:val="SubtleEmphasis"/>
          <w:color w:val="404040" w:themeColor="text1" w:themeTint="BF"/>
        </w:rPr>
        <w:t>auto newPos = calculateNewPosition(steps);</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Update position if valid</w:t>
      </w:r>
    </w:p>
    <w:p w:rsidR="004D40CC" w:rsidRPr="0050242A" w:rsidRDefault="0050242A">
      <w:pPr>
        <w:rPr>
          <w:rStyle w:val="SubtleEmphasis"/>
          <w:color w:val="404040" w:themeColor="text1" w:themeTint="BF"/>
        </w:rPr>
      </w:pPr>
      <w:r w:rsidRPr="0050242A">
        <w:rPr>
          <w:rStyle w:val="SubtleEmphasis"/>
          <w:color w:val="404040" w:themeColor="text1" w:themeTint="BF"/>
        </w:rPr>
        <w:t>if (isValidPosition(newPos)) {</w:t>
      </w:r>
    </w:p>
    <w:p w:rsidR="004D40CC" w:rsidRPr="0050242A" w:rsidRDefault="0050242A">
      <w:pPr>
        <w:rPr>
          <w:rStyle w:val="SubtleEmphasis"/>
          <w:color w:val="404040" w:themeColor="text1" w:themeTint="BF"/>
        </w:rPr>
      </w:pPr>
      <w:r w:rsidRPr="0050242A">
        <w:rPr>
          <w:rStyle w:val="SubtleEmphasis"/>
          <w:color w:val="404040" w:themeColor="text1" w:themeTint="BF"/>
        </w:rPr>
        <w:t>updatePosition(newPos);</w:t>
      </w:r>
    </w:p>
    <w:p w:rsidR="004D40CC" w:rsidRPr="0050242A" w:rsidRDefault="0050242A">
      <w:pPr>
        <w:rPr>
          <w:rStyle w:val="SubtleEmphasis"/>
          <w:color w:val="404040" w:themeColor="text1" w:themeTint="BF"/>
        </w:rPr>
      </w:pPr>
      <w:r w:rsidRPr="0050242A">
        <w:rPr>
          <w:rStyle w:val="SubtleEmphasis"/>
          <w:color w:val="404040" w:themeColor="text1" w:themeTint="BF"/>
        </w:rPr>
        <w:t>checkCollisions();</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pthread_mutex_unlock(&amp;gameStateMutex);  // Release game state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Default="0050242A" w:rsidP="0050242A">
      <w:pPr>
        <w:pStyle w:val="Heading3"/>
      </w:pPr>
      <w:bookmarkStart w:id="17" w:name="_Toc184591147"/>
      <w:r>
        <w:t>Code Block:</w:t>
      </w:r>
      <w:bookmarkEnd w:id="17"/>
    </w:p>
    <w:p w:rsidR="004D40CC" w:rsidRDefault="004D40CC"/>
    <w:p w:rsidR="004D40CC" w:rsidRPr="0050242A" w:rsidRDefault="0050242A">
      <w:pPr>
        <w:rPr>
          <w:b/>
          <w:sz w:val="24"/>
        </w:rPr>
      </w:pPr>
      <w:r w:rsidRPr="0050242A">
        <w:rPr>
          <w:b/>
          <w:sz w:val="24"/>
        </w:rPr>
        <w:t>Detailed Implementation:</w:t>
      </w:r>
    </w:p>
    <w:p w:rsidR="004D40CC" w:rsidRPr="0050242A" w:rsidRDefault="0050242A">
      <w:pPr>
        <w:rPr>
          <w:b/>
        </w:rPr>
      </w:pPr>
      <w:r w:rsidRPr="0050242A">
        <w:rPr>
          <w:b/>
        </w:rPr>
        <w:t>1. Resource Protection</w:t>
      </w:r>
    </w:p>
    <w:p w:rsidR="004D40CC" w:rsidRDefault="0050242A">
      <w:r>
        <w:t>- `</w:t>
      </w:r>
      <w:r w:rsidRPr="0050242A">
        <w:rPr>
          <w:b/>
        </w:rPr>
        <w:t>gameStateMutex</w:t>
      </w:r>
      <w:r>
        <w:t>`: Protects the game board state</w:t>
      </w:r>
    </w:p>
    <w:p w:rsidR="004D40CC" w:rsidRDefault="0050242A" w:rsidP="0050242A">
      <w:pPr>
        <w:pStyle w:val="ListParagraph"/>
        <w:numPr>
          <w:ilvl w:val="1"/>
          <w:numId w:val="20"/>
        </w:numPr>
      </w:pPr>
      <w:r>
        <w:t>Ensures atomic updates to token positions</w:t>
      </w:r>
    </w:p>
    <w:p w:rsidR="004D40CC" w:rsidRDefault="0050242A" w:rsidP="0050242A">
      <w:pPr>
        <w:pStyle w:val="ListParagraph"/>
        <w:numPr>
          <w:ilvl w:val="1"/>
          <w:numId w:val="20"/>
        </w:numPr>
      </w:pPr>
      <w:r>
        <w:lastRenderedPageBreak/>
        <w:t>Prevents concurrent board modifications</w:t>
      </w:r>
    </w:p>
    <w:p w:rsidR="004D40CC" w:rsidRDefault="0050242A" w:rsidP="0050242A">
      <w:pPr>
        <w:pStyle w:val="ListParagraph"/>
        <w:numPr>
          <w:ilvl w:val="1"/>
          <w:numId w:val="20"/>
        </w:numPr>
      </w:pPr>
      <w:r>
        <w:t>Guards collision detection</w:t>
      </w:r>
    </w:p>
    <w:p w:rsidR="004D40CC" w:rsidRDefault="004D40CC"/>
    <w:p w:rsidR="004D40CC" w:rsidRDefault="0050242A">
      <w:r>
        <w:t xml:space="preserve">- </w:t>
      </w:r>
      <w:r w:rsidRPr="0050242A">
        <w:rPr>
          <w:b/>
        </w:rPr>
        <w:t>`diceRollMutex</w:t>
      </w:r>
      <w:r>
        <w:t>`: Controls dice rolling</w:t>
      </w:r>
    </w:p>
    <w:p w:rsidR="004D40CC" w:rsidRDefault="0050242A" w:rsidP="0050242A">
      <w:pPr>
        <w:pStyle w:val="ListParagraph"/>
        <w:numPr>
          <w:ilvl w:val="1"/>
          <w:numId w:val="20"/>
        </w:numPr>
      </w:pPr>
      <w:r>
        <w:t>Ensures only one player rolls at a time</w:t>
      </w:r>
    </w:p>
    <w:p w:rsidR="004D40CC" w:rsidRDefault="0050242A" w:rsidP="0050242A">
      <w:pPr>
        <w:pStyle w:val="ListParagraph"/>
        <w:numPr>
          <w:ilvl w:val="1"/>
          <w:numId w:val="20"/>
        </w:numPr>
      </w:pPr>
      <w:r>
        <w:t>Protects dice value updates</w:t>
      </w:r>
    </w:p>
    <w:p w:rsidR="004D40CC" w:rsidRDefault="0050242A" w:rsidP="0050242A">
      <w:pPr>
        <w:pStyle w:val="ListParagraph"/>
        <w:numPr>
          <w:ilvl w:val="1"/>
          <w:numId w:val="20"/>
        </w:numPr>
      </w:pPr>
      <w:r>
        <w:t>Guards turn state changes</w:t>
      </w:r>
    </w:p>
    <w:p w:rsidR="004D40CC" w:rsidRDefault="004D40CC"/>
    <w:p w:rsidR="004D40CC" w:rsidRDefault="0050242A">
      <w:r>
        <w:t>- `</w:t>
      </w:r>
      <w:r w:rsidRPr="0050242A">
        <w:rPr>
          <w:b/>
        </w:rPr>
        <w:t>turnControlMutex</w:t>
      </w:r>
      <w:r>
        <w:t>`: Manages turns</w:t>
      </w:r>
    </w:p>
    <w:p w:rsidR="004D40CC" w:rsidRDefault="0050242A" w:rsidP="0050242A">
      <w:pPr>
        <w:pStyle w:val="ListParagraph"/>
        <w:numPr>
          <w:ilvl w:val="1"/>
          <w:numId w:val="20"/>
        </w:numPr>
      </w:pPr>
      <w:r>
        <w:t>Controls turn transitions</w:t>
      </w:r>
    </w:p>
    <w:p w:rsidR="004D40CC" w:rsidRDefault="0050242A" w:rsidP="0050242A">
      <w:pPr>
        <w:pStyle w:val="ListParagraph"/>
        <w:numPr>
          <w:ilvl w:val="1"/>
          <w:numId w:val="20"/>
        </w:numPr>
      </w:pPr>
      <w:r>
        <w:t>Protects turn order</w:t>
      </w:r>
    </w:p>
    <w:p w:rsidR="004D40CC" w:rsidRDefault="0050242A" w:rsidP="0050242A">
      <w:pPr>
        <w:pStyle w:val="ListParagraph"/>
        <w:numPr>
          <w:ilvl w:val="1"/>
          <w:numId w:val="20"/>
        </w:numPr>
      </w:pPr>
      <w:r>
        <w:t>Guards player state updates</w:t>
      </w:r>
    </w:p>
    <w:p w:rsidR="004D40CC" w:rsidRDefault="004D40CC"/>
    <w:p w:rsidR="004D40CC" w:rsidRPr="0050242A" w:rsidRDefault="0050242A">
      <w:pPr>
        <w:rPr>
          <w:b/>
          <w:sz w:val="24"/>
        </w:rPr>
      </w:pPr>
      <w:r w:rsidRPr="0050242A">
        <w:rPr>
          <w:b/>
          <w:sz w:val="24"/>
        </w:rPr>
        <w:t>2. Critical Section Management</w:t>
      </w:r>
    </w:p>
    <w:p w:rsidR="004D40CC" w:rsidRPr="0050242A" w:rsidRDefault="0050242A">
      <w:pPr>
        <w:rPr>
          <w:rStyle w:val="SubtleEmphasis"/>
          <w:color w:val="404040" w:themeColor="text1" w:themeTint="BF"/>
        </w:rPr>
      </w:pPr>
      <w:r w:rsidRPr="0050242A">
        <w:rPr>
          <w:rStyle w:val="SubtleEmphasis"/>
          <w:color w:val="404040" w:themeColor="text1" w:themeTint="BF"/>
        </w:rPr>
        <w:t>```cpp</w:t>
      </w:r>
    </w:p>
    <w:p w:rsidR="004D40CC" w:rsidRPr="0050242A" w:rsidRDefault="0050242A">
      <w:pPr>
        <w:rPr>
          <w:rStyle w:val="SubtleEmphasis"/>
          <w:color w:val="404040" w:themeColor="text1" w:themeTint="BF"/>
        </w:rPr>
      </w:pPr>
      <w:r w:rsidRPr="0050242A">
        <w:rPr>
          <w:rStyle w:val="SubtleEmphasis"/>
          <w:color w:val="404040" w:themeColor="text1" w:themeTint="BF"/>
        </w:rPr>
        <w:t>// Example of nested mutex usage with deadlock prevention</w:t>
      </w:r>
    </w:p>
    <w:p w:rsidR="004D40CC" w:rsidRPr="0050242A" w:rsidRDefault="0050242A">
      <w:pPr>
        <w:rPr>
          <w:rStyle w:val="SubtleEmphasis"/>
          <w:color w:val="404040" w:themeColor="text1" w:themeTint="BF"/>
        </w:rPr>
      </w:pPr>
      <w:r w:rsidRPr="0050242A">
        <w:rPr>
          <w:rStyle w:val="SubtleEmphasis"/>
          <w:color w:val="404040" w:themeColor="text1" w:themeTint="BF"/>
        </w:rPr>
        <w:t>void Player::executeTurn() {</w:t>
      </w:r>
    </w:p>
    <w:p w:rsidR="004D40CC" w:rsidRPr="0050242A" w:rsidRDefault="0050242A">
      <w:pPr>
        <w:rPr>
          <w:rStyle w:val="SubtleEmphasis"/>
          <w:color w:val="404040" w:themeColor="text1" w:themeTint="BF"/>
        </w:rPr>
      </w:pPr>
      <w:r w:rsidRPr="0050242A">
        <w:rPr>
          <w:rStyle w:val="SubtleEmphasis"/>
          <w:color w:val="404040" w:themeColor="text1" w:themeTint="BF"/>
        </w:rPr>
        <w:t>// Lock order: turnControl -&gt; gameState -&gt; diceRoll</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pthread_mutex_lock(&amp;turnControlMutex);</w:t>
      </w:r>
    </w:p>
    <w:p w:rsidR="004D40CC" w:rsidRPr="0050242A" w:rsidRDefault="0050242A">
      <w:pPr>
        <w:rPr>
          <w:rStyle w:val="SubtleEmphasis"/>
          <w:color w:val="404040" w:themeColor="text1" w:themeTint="BF"/>
        </w:rPr>
      </w:pPr>
      <w:r w:rsidRPr="0050242A">
        <w:rPr>
          <w:rStyle w:val="SubtleEmphasis"/>
          <w:color w:val="404040" w:themeColor="text1" w:themeTint="BF"/>
        </w:rPr>
        <w:t>if (isMyTurn()) {</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pthread_mutex_lock(&amp;gameStateMutex);</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pthread_mutex_lock(&amp;diceRollMutex);</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Execute turn logic</w:t>
      </w:r>
    </w:p>
    <w:p w:rsidR="004D40CC" w:rsidRPr="0050242A" w:rsidRDefault="0050242A">
      <w:pPr>
        <w:rPr>
          <w:rStyle w:val="SubtleEmphasis"/>
          <w:color w:val="404040" w:themeColor="text1" w:themeTint="BF"/>
        </w:rPr>
      </w:pPr>
      <w:r w:rsidRPr="0050242A">
        <w:rPr>
          <w:rStyle w:val="SubtleEmphasis"/>
          <w:color w:val="404040" w:themeColor="text1" w:themeTint="BF"/>
        </w:rPr>
        <w:t>rollDice();</w:t>
      </w:r>
    </w:p>
    <w:p w:rsidR="004D40CC" w:rsidRPr="0050242A" w:rsidRDefault="0050242A">
      <w:pPr>
        <w:rPr>
          <w:rStyle w:val="SubtleEmphasis"/>
          <w:color w:val="404040" w:themeColor="text1" w:themeTint="BF"/>
        </w:rPr>
      </w:pPr>
      <w:r w:rsidRPr="0050242A">
        <w:rPr>
          <w:rStyle w:val="SubtleEmphasis"/>
          <w:color w:val="404040" w:themeColor="text1" w:themeTint="BF"/>
        </w:rPr>
        <w:t>moveToken();</w:t>
      </w:r>
    </w:p>
    <w:p w:rsidR="004D40CC" w:rsidRPr="0050242A" w:rsidRDefault="0050242A">
      <w:pPr>
        <w:rPr>
          <w:rStyle w:val="SubtleEmphasis"/>
          <w:color w:val="404040" w:themeColor="text1" w:themeTint="BF"/>
        </w:rPr>
      </w:pPr>
      <w:r w:rsidRPr="0050242A">
        <w:rPr>
          <w:rStyle w:val="SubtleEmphasis"/>
          <w:color w:val="404040" w:themeColor="text1" w:themeTint="BF"/>
        </w:rPr>
        <w:t>updateGameState();</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 Release in reverse order</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pthread_mutex_unlock(&amp;diceRollMutex);</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pthread_mutex_unlock(&amp;gameStateMutex);</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pthread_mutex_unlock(&amp;turnControlMutex);</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Default="004D40CC"/>
    <w:p w:rsidR="004D40CC" w:rsidRDefault="0050242A" w:rsidP="0050242A">
      <w:pPr>
        <w:pStyle w:val="Heading3"/>
      </w:pPr>
      <w:bookmarkStart w:id="18" w:name="_Toc184591148"/>
      <w:r>
        <w:t>2. Multithreading</w:t>
      </w:r>
      <w:bookmarkEnd w:id="18"/>
    </w:p>
    <w:p w:rsidR="004D40CC" w:rsidRDefault="0050242A">
      <w:r>
        <w:t>Our implementation uses multiple threads to handle concurrent player actions and game state management.</w:t>
      </w:r>
    </w:p>
    <w:p w:rsidR="004D40CC" w:rsidRDefault="004D40CC"/>
    <w:p w:rsidR="004D40CC" w:rsidRDefault="0050242A" w:rsidP="0050242A">
      <w:pPr>
        <w:pStyle w:val="Heading3"/>
      </w:pPr>
      <w:bookmarkStart w:id="19" w:name="_Toc184591149"/>
      <w:r>
        <w:t>Code Block:</w:t>
      </w:r>
      <w:bookmarkEnd w:id="19"/>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 Thread creation and management</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class Game {</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private:</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pthread_t playerThreads[4];</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Player players[4];</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volatile bool gameRunning;</w:t>
      </w:r>
    </w:p>
    <w:p w:rsidR="004D40CC" w:rsidRPr="0050242A" w:rsidRDefault="004D40CC" w:rsidP="0050242A">
      <w:pPr>
        <w:spacing w:line="240" w:lineRule="auto"/>
        <w:rPr>
          <w:rStyle w:val="SubtleEmphasis"/>
          <w:color w:val="404040" w:themeColor="text1" w:themeTint="BF"/>
        </w:rPr>
      </w:pP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public:</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void initializeThreads() {</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gameRunning = true;</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for (int i = 0; i &lt; 4; i++) {</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ThreadArgs* args = new ThreadArgs{</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.player = &amp;players[i],</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.gameRunning = &amp;gameRunning</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lastRenderedPageBreak/>
        <w:t>};</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pthread_create(&amp;playerThreads[i], NULL, playerThread, args);</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w:t>
      </w:r>
    </w:p>
    <w:p w:rsidR="004D40CC" w:rsidRPr="0050242A" w:rsidRDefault="004D40CC" w:rsidP="0050242A">
      <w:pPr>
        <w:spacing w:line="240" w:lineRule="auto"/>
        <w:rPr>
          <w:rStyle w:val="SubtleEmphasis"/>
          <w:color w:val="404040" w:themeColor="text1" w:themeTint="BF"/>
        </w:rPr>
      </w:pP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void cleanup() {</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gameRunning = false;</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for (int i = 0; i &lt; 4; i++) {</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pthread_join(playerThreads[i], NULL);</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w:t>
      </w:r>
    </w:p>
    <w:p w:rsidR="004D40CC" w:rsidRPr="0050242A" w:rsidRDefault="004D40CC" w:rsidP="0050242A">
      <w:pPr>
        <w:spacing w:line="240" w:lineRule="auto"/>
        <w:rPr>
          <w:rStyle w:val="SubtleEmphasis"/>
          <w:color w:val="404040" w:themeColor="text1" w:themeTint="BF"/>
        </w:rPr>
      </w:pP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 Player thread function with error handling</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void* playerThread(void* args) {</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ThreadArgs* threadArgs = (ThreadArgs*)args;</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Player* player = threadArgs-&gt;player;</w:t>
      </w:r>
    </w:p>
    <w:p w:rsidR="004D40CC" w:rsidRPr="0050242A" w:rsidRDefault="004D40CC" w:rsidP="0050242A">
      <w:pPr>
        <w:spacing w:line="240" w:lineRule="auto"/>
        <w:rPr>
          <w:rStyle w:val="SubtleEmphasis"/>
          <w:color w:val="404040" w:themeColor="text1" w:themeTint="BF"/>
        </w:rPr>
      </w:pP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try {</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while (*threadArgs-&gt;gameRunning) {</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if (player-&gt;isMyTurn()) {</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 Execute player turn with error handling</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if (!player-&gt;executeTurn()) {</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handleTurnError();</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yield(); // Allow other threads to run</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sleep(10); // Prevent busy waiting</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lastRenderedPageBreak/>
        <w:t>}</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 catch (const std::exception&amp; e) {</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handleThreadException(e);</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w:t>
      </w:r>
    </w:p>
    <w:p w:rsidR="004D40CC" w:rsidRPr="0050242A" w:rsidRDefault="004D40CC" w:rsidP="0050242A">
      <w:pPr>
        <w:spacing w:line="240" w:lineRule="auto"/>
        <w:rPr>
          <w:rStyle w:val="SubtleEmphasis"/>
          <w:color w:val="404040" w:themeColor="text1" w:themeTint="BF"/>
        </w:rPr>
      </w:pP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delete threadArgs;</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return NULL;</w:t>
      </w:r>
    </w:p>
    <w:p w:rsidR="004D40CC" w:rsidRPr="0050242A" w:rsidRDefault="0050242A" w:rsidP="0050242A">
      <w:pPr>
        <w:spacing w:line="240" w:lineRule="auto"/>
        <w:rPr>
          <w:rStyle w:val="SubtleEmphasis"/>
          <w:color w:val="404040" w:themeColor="text1" w:themeTint="BF"/>
        </w:rPr>
      </w:pPr>
      <w:r w:rsidRPr="0050242A">
        <w:rPr>
          <w:rStyle w:val="SubtleEmphasis"/>
          <w:color w:val="404040" w:themeColor="text1" w:themeTint="BF"/>
        </w:rPr>
        <w:t>}</w:t>
      </w:r>
    </w:p>
    <w:p w:rsidR="004D40CC" w:rsidRDefault="0050242A" w:rsidP="0050242A">
      <w:pPr>
        <w:pStyle w:val="Heading3"/>
      </w:pPr>
      <w:bookmarkStart w:id="20" w:name="_Toc184591150"/>
      <w:r>
        <w:t>Code Block:</w:t>
      </w:r>
      <w:bookmarkEnd w:id="20"/>
    </w:p>
    <w:p w:rsidR="004D40CC" w:rsidRDefault="004D40CC"/>
    <w:p w:rsidR="004D40CC" w:rsidRDefault="0050242A" w:rsidP="0050242A">
      <w:pPr>
        <w:pStyle w:val="Heading3"/>
      </w:pPr>
      <w:bookmarkStart w:id="21" w:name="_Toc184591151"/>
      <w:r>
        <w:t>3. Semaphores</w:t>
      </w:r>
      <w:bookmarkEnd w:id="21"/>
    </w:p>
    <w:p w:rsidR="004D40CC" w:rsidRDefault="0050242A">
      <w:r>
        <w:t>Semaphores are used for synchronizing player turns and managing access to shared resources.</w:t>
      </w:r>
    </w:p>
    <w:p w:rsidR="004D40CC" w:rsidRDefault="004D40CC"/>
    <w:p w:rsidR="004D40CC" w:rsidRDefault="0050242A" w:rsidP="0050242A">
      <w:pPr>
        <w:pStyle w:val="Heading3"/>
      </w:pPr>
      <w:bookmarkStart w:id="22" w:name="_Toc184591152"/>
      <w:r>
        <w:t>Code Block:</w:t>
      </w:r>
      <w:bookmarkEnd w:id="22"/>
    </w:p>
    <w:p w:rsidR="004D40CC" w:rsidRPr="0050242A" w:rsidRDefault="0050242A">
      <w:pPr>
        <w:rPr>
          <w:rStyle w:val="SubtleEmphasis"/>
          <w:color w:val="404040" w:themeColor="text1" w:themeTint="BF"/>
        </w:rPr>
      </w:pPr>
      <w:r w:rsidRPr="0050242A">
        <w:rPr>
          <w:rStyle w:val="SubtleEmphasis"/>
          <w:color w:val="404040" w:themeColor="text1" w:themeTint="BF"/>
        </w:rPr>
        <w:t>// Semaphore implementation for turn management</w:t>
      </w:r>
    </w:p>
    <w:p w:rsidR="004D40CC" w:rsidRPr="0050242A" w:rsidRDefault="0050242A">
      <w:pPr>
        <w:rPr>
          <w:rStyle w:val="SubtleEmphasis"/>
          <w:color w:val="404040" w:themeColor="text1" w:themeTint="BF"/>
        </w:rPr>
      </w:pPr>
      <w:r w:rsidRPr="0050242A">
        <w:rPr>
          <w:rStyle w:val="SubtleEmphasis"/>
          <w:color w:val="404040" w:themeColor="text1" w:themeTint="BF"/>
        </w:rPr>
        <w:t>class TurnManager {</w:t>
      </w:r>
    </w:p>
    <w:p w:rsidR="004D40CC" w:rsidRPr="0050242A" w:rsidRDefault="0050242A">
      <w:pPr>
        <w:rPr>
          <w:rStyle w:val="SubtleEmphasis"/>
          <w:color w:val="404040" w:themeColor="text1" w:themeTint="BF"/>
        </w:rPr>
      </w:pPr>
      <w:r w:rsidRPr="0050242A">
        <w:rPr>
          <w:rStyle w:val="SubtleEmphasis"/>
          <w:color w:val="404040" w:themeColor="text1" w:themeTint="BF"/>
        </w:rPr>
        <w:t>private:</w:t>
      </w:r>
    </w:p>
    <w:p w:rsidR="004D40CC" w:rsidRPr="0050242A" w:rsidRDefault="0050242A">
      <w:pPr>
        <w:rPr>
          <w:rStyle w:val="SubtleEmphasis"/>
          <w:color w:val="404040" w:themeColor="text1" w:themeTint="BF"/>
        </w:rPr>
      </w:pPr>
      <w:r w:rsidRPr="0050242A">
        <w:rPr>
          <w:rStyle w:val="SubtleEmphasis"/>
          <w:color w:val="404040" w:themeColor="text1" w:themeTint="BF"/>
        </w:rPr>
        <w:t>sem_t turnSemaphore;</w:t>
      </w:r>
    </w:p>
    <w:p w:rsidR="004D40CC" w:rsidRPr="0050242A" w:rsidRDefault="0050242A">
      <w:pPr>
        <w:rPr>
          <w:rStyle w:val="SubtleEmphasis"/>
          <w:color w:val="404040" w:themeColor="text1" w:themeTint="BF"/>
        </w:rPr>
      </w:pPr>
      <w:r w:rsidRPr="0050242A">
        <w:rPr>
          <w:rStyle w:val="SubtleEmphasis"/>
          <w:color w:val="404040" w:themeColor="text1" w:themeTint="BF"/>
        </w:rPr>
        <w:t>sem_t tokenSemaphore;</w:t>
      </w:r>
    </w:p>
    <w:p w:rsidR="004D40CC" w:rsidRPr="0050242A" w:rsidRDefault="0050242A">
      <w:pPr>
        <w:rPr>
          <w:rStyle w:val="SubtleEmphasis"/>
          <w:color w:val="404040" w:themeColor="text1" w:themeTint="BF"/>
        </w:rPr>
      </w:pPr>
      <w:r w:rsidRPr="0050242A">
        <w:rPr>
          <w:rStyle w:val="SubtleEmphasis"/>
          <w:color w:val="404040" w:themeColor="text1" w:themeTint="BF"/>
        </w:rPr>
        <w:t>int currentPlayer;</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public:</w:t>
      </w:r>
    </w:p>
    <w:p w:rsidR="004D40CC" w:rsidRPr="0050242A" w:rsidRDefault="0050242A">
      <w:pPr>
        <w:rPr>
          <w:rStyle w:val="SubtleEmphasis"/>
          <w:color w:val="404040" w:themeColor="text1" w:themeTint="BF"/>
        </w:rPr>
      </w:pPr>
      <w:r w:rsidRPr="0050242A">
        <w:rPr>
          <w:rStyle w:val="SubtleEmphasis"/>
          <w:color w:val="404040" w:themeColor="text1" w:themeTint="BF"/>
        </w:rPr>
        <w:t>TurnManager() {</w:t>
      </w:r>
    </w:p>
    <w:p w:rsidR="004D40CC" w:rsidRPr="0050242A" w:rsidRDefault="0050242A">
      <w:pPr>
        <w:rPr>
          <w:rStyle w:val="SubtleEmphasis"/>
          <w:color w:val="404040" w:themeColor="text1" w:themeTint="BF"/>
        </w:rPr>
      </w:pPr>
      <w:r w:rsidRPr="0050242A">
        <w:rPr>
          <w:rStyle w:val="SubtleEmphasis"/>
          <w:color w:val="404040" w:themeColor="text1" w:themeTint="BF"/>
        </w:rPr>
        <w:t>sem_init(&amp;turnSemaphore, 0, 1);  // Binary semaphore for turns</w:t>
      </w:r>
    </w:p>
    <w:p w:rsidR="004D40CC" w:rsidRPr="0050242A" w:rsidRDefault="0050242A">
      <w:pPr>
        <w:rPr>
          <w:rStyle w:val="SubtleEmphasis"/>
          <w:color w:val="404040" w:themeColor="text1" w:themeTint="BF"/>
        </w:rPr>
      </w:pPr>
      <w:r w:rsidRPr="0050242A">
        <w:rPr>
          <w:rStyle w:val="SubtleEmphasis"/>
          <w:color w:val="404040" w:themeColor="text1" w:themeTint="BF"/>
        </w:rPr>
        <w:t>sem_init(&amp;tokenSemaphore, 0, 4); // Counting semaphore for tokens</w:t>
      </w:r>
    </w:p>
    <w:p w:rsidR="004D40CC" w:rsidRPr="0050242A" w:rsidRDefault="0050242A">
      <w:pPr>
        <w:rPr>
          <w:rStyle w:val="SubtleEmphasis"/>
          <w:color w:val="404040" w:themeColor="text1" w:themeTint="BF"/>
        </w:rPr>
      </w:pPr>
      <w:r w:rsidRPr="0050242A">
        <w:rPr>
          <w:rStyle w:val="SubtleEmphasis"/>
          <w:color w:val="404040" w:themeColor="text1" w:themeTint="BF"/>
        </w:rPr>
        <w:t>currentPlayer = 0;  // Start with yellow player</w:t>
      </w: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bool requestTurn(int playerId) {</w:t>
      </w:r>
    </w:p>
    <w:p w:rsidR="004D40CC" w:rsidRPr="0050242A" w:rsidRDefault="0050242A">
      <w:pPr>
        <w:rPr>
          <w:rStyle w:val="SubtleEmphasis"/>
          <w:color w:val="404040" w:themeColor="text1" w:themeTint="BF"/>
        </w:rPr>
      </w:pPr>
      <w:r w:rsidRPr="0050242A">
        <w:rPr>
          <w:rStyle w:val="SubtleEmphasis"/>
          <w:color w:val="404040" w:themeColor="text1" w:themeTint="BF"/>
        </w:rPr>
        <w:t>sem_wait(&amp;turnSemaphore);</w:t>
      </w:r>
    </w:p>
    <w:p w:rsidR="004D40CC" w:rsidRPr="0050242A" w:rsidRDefault="0050242A">
      <w:pPr>
        <w:rPr>
          <w:rStyle w:val="SubtleEmphasis"/>
          <w:color w:val="404040" w:themeColor="text1" w:themeTint="BF"/>
        </w:rPr>
      </w:pPr>
      <w:r w:rsidRPr="0050242A">
        <w:rPr>
          <w:rStyle w:val="SubtleEmphasis"/>
          <w:color w:val="404040" w:themeColor="text1" w:themeTint="BF"/>
        </w:rPr>
        <w:t>if (playerId == currentPlayer) {</w:t>
      </w:r>
    </w:p>
    <w:p w:rsidR="004D40CC" w:rsidRPr="0050242A" w:rsidRDefault="0050242A">
      <w:pPr>
        <w:rPr>
          <w:rStyle w:val="SubtleEmphasis"/>
          <w:color w:val="404040" w:themeColor="text1" w:themeTint="BF"/>
        </w:rPr>
      </w:pPr>
      <w:r w:rsidRPr="0050242A">
        <w:rPr>
          <w:rStyle w:val="SubtleEmphasis"/>
          <w:color w:val="404040" w:themeColor="text1" w:themeTint="BF"/>
        </w:rPr>
        <w:t>return true;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sem_post(&amp;turnSemaphore);</w:t>
      </w:r>
    </w:p>
    <w:p w:rsidR="004D40CC" w:rsidRPr="0050242A" w:rsidRDefault="0050242A">
      <w:pPr>
        <w:rPr>
          <w:rStyle w:val="SubtleEmphasis"/>
          <w:color w:val="404040" w:themeColor="text1" w:themeTint="BF"/>
        </w:rPr>
      </w:pPr>
      <w:r w:rsidRPr="0050242A">
        <w:rPr>
          <w:rStyle w:val="SubtleEmphasis"/>
          <w:color w:val="404040" w:themeColor="text1" w:themeTint="BF"/>
        </w:rPr>
        <w:t>return false;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void releaseTurn() {</w:t>
      </w:r>
    </w:p>
    <w:p w:rsidR="004D40CC" w:rsidRPr="0050242A" w:rsidRDefault="0050242A">
      <w:pPr>
        <w:rPr>
          <w:rStyle w:val="SubtleEmphasis"/>
          <w:color w:val="404040" w:themeColor="text1" w:themeTint="BF"/>
        </w:rPr>
      </w:pPr>
      <w:r w:rsidRPr="0050242A">
        <w:rPr>
          <w:rStyle w:val="SubtleEmphasis"/>
          <w:color w:val="404040" w:themeColor="text1" w:themeTint="BF"/>
        </w:rPr>
        <w:t>currentPlayer = (currentPlayer + 1) % 4;  // Rotate turns</w:t>
      </w:r>
    </w:p>
    <w:p w:rsidR="004D40CC" w:rsidRPr="0050242A" w:rsidRDefault="0050242A">
      <w:pPr>
        <w:rPr>
          <w:rStyle w:val="SubtleEmphasis"/>
          <w:color w:val="404040" w:themeColor="text1" w:themeTint="BF"/>
        </w:rPr>
      </w:pPr>
      <w:r w:rsidRPr="0050242A">
        <w:rPr>
          <w:rStyle w:val="SubtleEmphasis"/>
          <w:color w:val="404040" w:themeColor="text1" w:themeTint="BF"/>
        </w:rPr>
        <w:t>sem_post(&amp;turnSemaphore);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Token movement synchronization</w:t>
      </w:r>
    </w:p>
    <w:p w:rsidR="004D40CC" w:rsidRPr="0050242A" w:rsidRDefault="0050242A">
      <w:pPr>
        <w:rPr>
          <w:rStyle w:val="SubtleEmphasis"/>
          <w:color w:val="404040" w:themeColor="text1" w:themeTint="BF"/>
        </w:rPr>
      </w:pPr>
      <w:r w:rsidRPr="0050242A">
        <w:rPr>
          <w:rStyle w:val="SubtleEmphasis"/>
          <w:color w:val="404040" w:themeColor="text1" w:themeTint="BF"/>
        </w:rPr>
        <w:t>bool moveToken(int tokenId) {</w:t>
      </w:r>
    </w:p>
    <w:p w:rsidR="004D40CC" w:rsidRPr="0050242A" w:rsidRDefault="0050242A">
      <w:pPr>
        <w:rPr>
          <w:rStyle w:val="SubtleEmphasis"/>
          <w:color w:val="404040" w:themeColor="text1" w:themeTint="BF"/>
        </w:rPr>
      </w:pPr>
      <w:r w:rsidRPr="0050242A">
        <w:rPr>
          <w:rStyle w:val="SubtleEmphasis"/>
          <w:color w:val="404040" w:themeColor="text1" w:themeTint="BF"/>
        </w:rPr>
        <w:t>if (sem_trywait(&amp;tokenSemaphore) == 0) {</w:t>
      </w:r>
    </w:p>
    <w:p w:rsidR="004D40CC" w:rsidRPr="0050242A" w:rsidRDefault="0050242A">
      <w:pPr>
        <w:rPr>
          <w:rStyle w:val="SubtleEmphasis"/>
          <w:color w:val="404040" w:themeColor="text1" w:themeTint="BF"/>
        </w:rPr>
      </w:pPr>
      <w:r w:rsidRPr="0050242A">
        <w:rPr>
          <w:rStyle w:val="SubtleEmphasis"/>
          <w:color w:val="404040" w:themeColor="text1" w:themeTint="BF"/>
        </w:rPr>
        <w:t>// Token can move</w:t>
      </w:r>
    </w:p>
    <w:p w:rsidR="004D40CC" w:rsidRPr="0050242A" w:rsidRDefault="0050242A">
      <w:pPr>
        <w:rPr>
          <w:rStyle w:val="SubtleEmphasis"/>
          <w:color w:val="404040" w:themeColor="text1" w:themeTint="BF"/>
        </w:rPr>
      </w:pPr>
      <w:r w:rsidRPr="0050242A">
        <w:rPr>
          <w:rStyle w:val="SubtleEmphasis"/>
          <w:color w:val="404040" w:themeColor="text1" w:themeTint="BF"/>
        </w:rPr>
        <w:t>return true;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return false;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void releaseToken() {</w:t>
      </w:r>
    </w:p>
    <w:p w:rsidR="004D40CC" w:rsidRPr="0050242A" w:rsidRDefault="0050242A">
      <w:pPr>
        <w:rPr>
          <w:rStyle w:val="SubtleEmphasis"/>
          <w:color w:val="404040" w:themeColor="text1" w:themeTint="BF"/>
        </w:rPr>
      </w:pPr>
      <w:r w:rsidRPr="0050242A">
        <w:rPr>
          <w:rStyle w:val="SubtleEmphasis"/>
          <w:color w:val="404040" w:themeColor="text1" w:themeTint="BF"/>
        </w:rPr>
        <w:t>sem_post(&amp;tokenSemaphore);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~TurnManager() {</w:t>
      </w:r>
    </w:p>
    <w:p w:rsidR="004D40CC" w:rsidRPr="0050242A" w:rsidRDefault="0050242A">
      <w:pPr>
        <w:rPr>
          <w:rStyle w:val="SubtleEmphasis"/>
          <w:color w:val="404040" w:themeColor="text1" w:themeTint="BF"/>
        </w:rPr>
      </w:pPr>
      <w:r w:rsidRPr="0050242A">
        <w:rPr>
          <w:rStyle w:val="SubtleEmphasis"/>
          <w:color w:val="404040" w:themeColor="text1" w:themeTint="BF"/>
        </w:rPr>
        <w:t>sem_destroy(&amp;turnSemaphore);</w:t>
      </w:r>
    </w:p>
    <w:p w:rsidR="004D40CC" w:rsidRPr="0050242A" w:rsidRDefault="0050242A">
      <w:pPr>
        <w:rPr>
          <w:rStyle w:val="SubtleEmphasis"/>
          <w:color w:val="404040" w:themeColor="text1" w:themeTint="BF"/>
        </w:rPr>
      </w:pPr>
      <w:r w:rsidRPr="0050242A">
        <w:rPr>
          <w:rStyle w:val="SubtleEmphasis"/>
          <w:color w:val="404040" w:themeColor="text1" w:themeTint="BF"/>
        </w:rPr>
        <w:t>sem_destroy(&amp;tokenSemaphore);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Default="004D40CC"/>
    <w:p w:rsidR="004D40CC" w:rsidRDefault="0050242A" w:rsidP="0050242A">
      <w:pPr>
        <w:pStyle w:val="Heading3"/>
      </w:pPr>
      <w:bookmarkStart w:id="23" w:name="_Toc184591154"/>
      <w:r>
        <w:t>4. Practical Implementation Example</w:t>
      </w:r>
      <w:bookmarkEnd w:id="23"/>
    </w:p>
    <w:p w:rsidR="004D40CC" w:rsidRDefault="0050242A">
      <w:r>
        <w:t>Here's a complete example showing how all these concepts work together:</w:t>
      </w:r>
    </w:p>
    <w:p w:rsidR="004D40CC" w:rsidRDefault="004D40CC"/>
    <w:p w:rsidR="004D40CC" w:rsidRDefault="0050242A" w:rsidP="0050242A">
      <w:pPr>
        <w:pStyle w:val="Heading3"/>
      </w:pPr>
      <w:bookmarkStart w:id="24" w:name="_Toc184591155"/>
      <w:r>
        <w:t>Code Block:</w:t>
      </w:r>
      <w:bookmarkEnd w:id="24"/>
    </w:p>
    <w:p w:rsidR="004D40CC" w:rsidRPr="0050242A" w:rsidRDefault="0050242A">
      <w:pPr>
        <w:rPr>
          <w:rStyle w:val="SubtleEmphasis"/>
          <w:color w:val="404040" w:themeColor="text1" w:themeTint="BF"/>
        </w:rPr>
      </w:pPr>
      <w:r w:rsidRPr="0050242A">
        <w:rPr>
          <w:rStyle w:val="SubtleEmphasis"/>
          <w:color w:val="404040" w:themeColor="text1" w:themeTint="BF"/>
        </w:rPr>
        <w:t>class LudoGame {</w:t>
      </w:r>
    </w:p>
    <w:p w:rsidR="004D40CC" w:rsidRPr="0050242A" w:rsidRDefault="0050242A">
      <w:pPr>
        <w:rPr>
          <w:rStyle w:val="SubtleEmphasis"/>
          <w:color w:val="404040" w:themeColor="text1" w:themeTint="BF"/>
        </w:rPr>
      </w:pPr>
      <w:r w:rsidRPr="0050242A">
        <w:rPr>
          <w:rStyle w:val="SubtleEmphasis"/>
          <w:color w:val="404040" w:themeColor="text1" w:themeTint="BF"/>
        </w:rPr>
        <w:t>private:</w:t>
      </w:r>
    </w:p>
    <w:p w:rsidR="004D40CC" w:rsidRPr="0050242A" w:rsidRDefault="0050242A">
      <w:pPr>
        <w:rPr>
          <w:rStyle w:val="SubtleEmphasis"/>
          <w:color w:val="404040" w:themeColor="text1" w:themeTint="BF"/>
        </w:rPr>
      </w:pPr>
      <w:r w:rsidRPr="0050242A">
        <w:rPr>
          <w:rStyle w:val="SubtleEmphasis"/>
          <w:color w:val="404040" w:themeColor="text1" w:themeTint="BF"/>
        </w:rPr>
        <w:t>// Synchronization objects</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pthread_mutex_t gameStateMutex;</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pthread_mutex_t diceRollMutex;</w:t>
      </w:r>
    </w:p>
    <w:p w:rsidR="004D40CC" w:rsidRPr="0050242A" w:rsidRDefault="0050242A">
      <w:pPr>
        <w:rPr>
          <w:rStyle w:val="SubtleEmphasis"/>
          <w:color w:val="404040" w:themeColor="text1" w:themeTint="BF"/>
        </w:rPr>
      </w:pPr>
      <w:r w:rsidRPr="0050242A">
        <w:rPr>
          <w:rStyle w:val="SubtleEmphasis"/>
          <w:color w:val="404040" w:themeColor="text1" w:themeTint="BF"/>
        </w:rPr>
        <w:t>TurnManager turnManager;</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Game state</w:t>
      </w:r>
    </w:p>
    <w:p w:rsidR="004D40CC" w:rsidRPr="0050242A" w:rsidRDefault="0050242A">
      <w:pPr>
        <w:rPr>
          <w:rStyle w:val="SubtleEmphasis"/>
          <w:color w:val="404040" w:themeColor="text1" w:themeTint="BF"/>
        </w:rPr>
      </w:pPr>
      <w:r w:rsidRPr="0050242A">
        <w:rPr>
          <w:rStyle w:val="SubtleEmphasis"/>
          <w:color w:val="404040" w:themeColor="text1" w:themeTint="BF"/>
        </w:rPr>
        <w:t>Player players[4];</w:t>
      </w:r>
    </w:p>
    <w:p w:rsidR="004D40CC" w:rsidRPr="0050242A" w:rsidRDefault="0050242A">
      <w:pPr>
        <w:rPr>
          <w:rStyle w:val="SubtleEmphasis"/>
          <w:color w:val="404040" w:themeColor="text1" w:themeTint="BF"/>
        </w:rPr>
      </w:pPr>
      <w:r w:rsidRPr="0050242A">
        <w:rPr>
          <w:rStyle w:val="SubtleEmphasis"/>
          <w:color w:val="404040" w:themeColor="text1" w:themeTint="BF"/>
        </w:rPr>
        <w:t>GameBoard board;</w:t>
      </w:r>
    </w:p>
    <w:p w:rsidR="004D40CC" w:rsidRPr="0050242A" w:rsidRDefault="0050242A">
      <w:pPr>
        <w:rPr>
          <w:rStyle w:val="SubtleEmphasis"/>
          <w:color w:val="404040" w:themeColor="text1" w:themeTint="BF"/>
        </w:rPr>
      </w:pPr>
      <w:r w:rsidRPr="0050242A">
        <w:rPr>
          <w:rStyle w:val="SubtleEmphasis"/>
          <w:color w:val="404040" w:themeColor="text1" w:themeTint="BF"/>
        </w:rPr>
        <w:t>bool gameRunning;</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 Thread management</w:t>
      </w:r>
    </w:p>
    <w:p w:rsidR="004D40CC" w:rsidRPr="0050242A" w:rsidRDefault="0050242A">
      <w:pPr>
        <w:rPr>
          <w:rStyle w:val="SubtleEmphasis"/>
          <w:color w:val="404040" w:themeColor="text1" w:themeTint="BF"/>
        </w:rPr>
      </w:pPr>
      <w:r w:rsidRPr="0050242A">
        <w:rPr>
          <w:rStyle w:val="SubtleEmphasis"/>
          <w:color w:val="404040" w:themeColor="text1" w:themeTint="BF"/>
        </w:rPr>
        <w:t>pthread_t playerThreads[4];</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public:</w:t>
      </w:r>
    </w:p>
    <w:p w:rsidR="004D40CC" w:rsidRPr="0050242A" w:rsidRDefault="0050242A">
      <w:pPr>
        <w:rPr>
          <w:rStyle w:val="SubtleEmphasis"/>
          <w:color w:val="404040" w:themeColor="text1" w:themeTint="BF"/>
        </w:rPr>
      </w:pPr>
      <w:r w:rsidRPr="0050242A">
        <w:rPr>
          <w:rStyle w:val="SubtleEmphasis"/>
          <w:color w:val="404040" w:themeColor="text1" w:themeTint="BF"/>
        </w:rPr>
        <w:t>LudoGame() {</w:t>
      </w:r>
    </w:p>
    <w:p w:rsidR="004D40CC" w:rsidRPr="0050242A" w:rsidRDefault="0050242A">
      <w:pPr>
        <w:rPr>
          <w:rStyle w:val="SubtleEmphasis"/>
          <w:color w:val="404040" w:themeColor="text1" w:themeTint="BF"/>
        </w:rPr>
      </w:pPr>
      <w:r w:rsidRPr="0050242A">
        <w:rPr>
          <w:rStyle w:val="SubtleEmphasis"/>
          <w:color w:val="404040" w:themeColor="text1" w:themeTint="BF"/>
        </w:rPr>
        <w:t>// Initialize mutexes</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pthread_mutex_init(&amp;gameStateMutex, NULL);</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pthread_mutex_init(&amp;diceRollMutex, NULL);</w:t>
      </w:r>
    </w:p>
    <w:p w:rsidR="004D40CC" w:rsidRPr="0050242A" w:rsidRDefault="0050242A">
      <w:pPr>
        <w:rPr>
          <w:rStyle w:val="SubtleEmphasis"/>
          <w:color w:val="404040" w:themeColor="text1" w:themeTint="BF"/>
        </w:rPr>
      </w:pPr>
      <w:r w:rsidRPr="0050242A">
        <w:rPr>
          <w:rStyle w:val="SubtleEmphasis"/>
          <w:color w:val="404040" w:themeColor="text1" w:themeTint="BF"/>
        </w:rPr>
        <w:t>gameRunning = false;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void startGame() {</w:t>
      </w:r>
    </w:p>
    <w:p w:rsidR="004D40CC" w:rsidRPr="0050242A" w:rsidRDefault="0050242A">
      <w:pPr>
        <w:rPr>
          <w:rStyle w:val="SubtleEmphasis"/>
          <w:color w:val="404040" w:themeColor="text1" w:themeTint="BF"/>
        </w:rPr>
      </w:pPr>
      <w:r w:rsidRPr="0050242A">
        <w:rPr>
          <w:rStyle w:val="SubtleEmphasis"/>
          <w:color w:val="404040" w:themeColor="text1" w:themeTint="BF"/>
        </w:rPr>
        <w:t>gameRunning = true;</w:t>
      </w:r>
    </w:p>
    <w:p w:rsidR="004D40CC" w:rsidRPr="0050242A" w:rsidRDefault="0050242A">
      <w:pPr>
        <w:rPr>
          <w:rStyle w:val="SubtleEmphasis"/>
          <w:color w:val="404040" w:themeColor="text1" w:themeTint="BF"/>
        </w:rPr>
      </w:pPr>
      <w:r w:rsidRPr="0050242A">
        <w:rPr>
          <w:rStyle w:val="SubtleEmphasis"/>
          <w:color w:val="404040" w:themeColor="text1" w:themeTint="BF"/>
        </w:rPr>
        <w:t>initializeBoard();</w:t>
      </w:r>
    </w:p>
    <w:p w:rsidR="004D40CC" w:rsidRPr="0050242A" w:rsidRDefault="0050242A">
      <w:pPr>
        <w:rPr>
          <w:rStyle w:val="SubtleEmphasis"/>
          <w:color w:val="404040" w:themeColor="text1" w:themeTint="BF"/>
        </w:rPr>
      </w:pPr>
      <w:r w:rsidRPr="0050242A">
        <w:rPr>
          <w:rStyle w:val="SubtleEmphasis"/>
          <w:color w:val="404040" w:themeColor="text1" w:themeTint="BF"/>
        </w:rPr>
        <w:t>createPlayerThreads();</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Main game loop</w:t>
      </w:r>
    </w:p>
    <w:p w:rsidR="004D40CC" w:rsidRPr="0050242A" w:rsidRDefault="0050242A">
      <w:pPr>
        <w:rPr>
          <w:rStyle w:val="SubtleEmphasis"/>
          <w:color w:val="404040" w:themeColor="text1" w:themeTint="BF"/>
        </w:rPr>
      </w:pPr>
      <w:r w:rsidRPr="0050242A">
        <w:rPr>
          <w:rStyle w:val="SubtleEmphasis"/>
          <w:color w:val="404040" w:themeColor="text1" w:themeTint="BF"/>
        </w:rPr>
        <w:t>while (gameRunning &amp;&amp; !hasWinner()) {</w:t>
      </w:r>
    </w:p>
    <w:p w:rsidR="004D40CC" w:rsidRPr="0050242A" w:rsidRDefault="0050242A">
      <w:pPr>
        <w:rPr>
          <w:rStyle w:val="SubtleEmphasis"/>
          <w:color w:val="404040" w:themeColor="text1" w:themeTint="BF"/>
        </w:rPr>
      </w:pPr>
      <w:r w:rsidRPr="0050242A">
        <w:rPr>
          <w:rStyle w:val="SubtleEmphasis"/>
          <w:color w:val="404040" w:themeColor="text1" w:themeTint="BF"/>
        </w:rPr>
        <w:t>updateGameState();</w:t>
      </w:r>
    </w:p>
    <w:p w:rsidR="004D40CC" w:rsidRPr="0050242A" w:rsidRDefault="0050242A">
      <w:pPr>
        <w:rPr>
          <w:rStyle w:val="SubtleEmphasis"/>
          <w:color w:val="404040" w:themeColor="text1" w:themeTint="BF"/>
        </w:rPr>
      </w:pPr>
      <w:r w:rsidRPr="0050242A">
        <w:rPr>
          <w:rStyle w:val="SubtleEmphasis"/>
          <w:color w:val="404040" w:themeColor="text1" w:themeTint="BF"/>
        </w:rPr>
        <w:t>renderBoard();</w:t>
      </w:r>
    </w:p>
    <w:p w:rsidR="004D40CC" w:rsidRPr="0050242A" w:rsidRDefault="0050242A">
      <w:pPr>
        <w:rPr>
          <w:rStyle w:val="SubtleEmphasis"/>
          <w:color w:val="404040" w:themeColor="text1" w:themeTint="BF"/>
        </w:rPr>
      </w:pPr>
      <w:r w:rsidRPr="0050242A">
        <w:rPr>
          <w:rStyle w:val="SubtleEmphasis"/>
          <w:color w:val="404040" w:themeColor="text1" w:themeTint="BF"/>
        </w:rPr>
        <w:t>handleEvents();</w:t>
      </w:r>
    </w:p>
    <w:p w:rsidR="004D40CC" w:rsidRPr="0050242A" w:rsidRDefault="0050242A">
      <w:pPr>
        <w:rPr>
          <w:rStyle w:val="SubtleEmphasis"/>
          <w:color w:val="404040" w:themeColor="text1" w:themeTint="BF"/>
        </w:rPr>
      </w:pPr>
      <w:r w:rsidRPr="0050242A">
        <w:rPr>
          <w:rStyle w:val="SubtleEmphasis"/>
          <w:color w:val="404040" w:themeColor="text1" w:themeTint="BF"/>
        </w:rPr>
        <w:t>sleep(16); // ~60 FPS</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cleanup();</w:t>
      </w: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void handlePlayerTurn(Player* player) {</w:t>
      </w:r>
    </w:p>
    <w:p w:rsidR="004D40CC" w:rsidRPr="0050242A" w:rsidRDefault="0050242A">
      <w:pPr>
        <w:rPr>
          <w:rStyle w:val="SubtleEmphasis"/>
          <w:color w:val="404040" w:themeColor="text1" w:themeTint="BF"/>
        </w:rPr>
      </w:pPr>
      <w:r w:rsidRPr="0050242A">
        <w:rPr>
          <w:rStyle w:val="SubtleEmphasis"/>
          <w:color w:val="404040" w:themeColor="text1" w:themeTint="BF"/>
        </w:rPr>
        <w:t>if (turnManager.requestTurn(player-&gt;getId())) {</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pthread_mutex_lock(&amp;gameStateMutex);</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try {</w:t>
      </w:r>
    </w:p>
    <w:p w:rsidR="004D40CC" w:rsidRPr="0050242A" w:rsidRDefault="0050242A">
      <w:pPr>
        <w:rPr>
          <w:rStyle w:val="SubtleEmphasis"/>
          <w:color w:val="404040" w:themeColor="text1" w:themeTint="BF"/>
        </w:rPr>
      </w:pPr>
      <w:r w:rsidRPr="0050242A">
        <w:rPr>
          <w:rStyle w:val="SubtleEmphasis"/>
          <w:color w:val="404040" w:themeColor="text1" w:themeTint="BF"/>
        </w:rPr>
        <w:t>// Execute turn</w:t>
      </w:r>
    </w:p>
    <w:p w:rsidR="004D40CC" w:rsidRPr="0050242A" w:rsidRDefault="0050242A">
      <w:pPr>
        <w:rPr>
          <w:rStyle w:val="SubtleEmphasis"/>
          <w:color w:val="404040" w:themeColor="text1" w:themeTint="BF"/>
        </w:rPr>
      </w:pPr>
      <w:r w:rsidRPr="0050242A">
        <w:rPr>
          <w:rStyle w:val="SubtleEmphasis"/>
          <w:color w:val="404040" w:themeColor="text1" w:themeTint="BF"/>
        </w:rPr>
        <w:t>int roll = rollDice();</w:t>
      </w:r>
    </w:p>
    <w:p w:rsidR="004D40CC" w:rsidRPr="0050242A" w:rsidRDefault="0050242A">
      <w:pPr>
        <w:rPr>
          <w:rStyle w:val="SubtleEmphasis"/>
          <w:color w:val="404040" w:themeColor="text1" w:themeTint="BF"/>
        </w:rPr>
      </w:pPr>
      <w:r w:rsidRPr="0050242A">
        <w:rPr>
          <w:rStyle w:val="SubtleEmphasis"/>
          <w:color w:val="404040" w:themeColor="text1" w:themeTint="BF"/>
        </w:rPr>
        <w:t>moveToken(player, roll);</w:t>
      </w:r>
    </w:p>
    <w:p w:rsidR="004D40CC" w:rsidRPr="0050242A" w:rsidRDefault="0050242A">
      <w:pPr>
        <w:rPr>
          <w:rStyle w:val="SubtleEmphasis"/>
          <w:color w:val="404040" w:themeColor="text1" w:themeTint="BF"/>
        </w:rPr>
      </w:pPr>
      <w:r w:rsidRPr="0050242A">
        <w:rPr>
          <w:rStyle w:val="SubtleEmphasis"/>
          <w:color w:val="404040" w:themeColor="text1" w:themeTint="BF"/>
        </w:rPr>
        <w:t>checkWinCondition(player);</w:t>
      </w:r>
    </w:p>
    <w:p w:rsidR="004D40CC" w:rsidRPr="0050242A" w:rsidRDefault="0050242A">
      <w:pPr>
        <w:rPr>
          <w:rStyle w:val="SubtleEmphasis"/>
          <w:color w:val="404040" w:themeColor="text1" w:themeTint="BF"/>
        </w:rPr>
      </w:pPr>
      <w:r w:rsidRPr="0050242A">
        <w:rPr>
          <w:rStyle w:val="SubtleEmphasis"/>
          <w:color w:val="404040" w:themeColor="text1" w:themeTint="BF"/>
        </w:rPr>
        <w:t>} catch (const std::exception&amp; e) {</w:t>
      </w:r>
    </w:p>
    <w:p w:rsidR="004D40CC" w:rsidRPr="0050242A" w:rsidRDefault="0050242A">
      <w:pPr>
        <w:rPr>
          <w:rStyle w:val="SubtleEmphasis"/>
          <w:color w:val="404040" w:themeColor="text1" w:themeTint="BF"/>
        </w:rPr>
      </w:pPr>
      <w:r w:rsidRPr="0050242A">
        <w:rPr>
          <w:rStyle w:val="SubtleEmphasis"/>
          <w:color w:val="404040" w:themeColor="text1" w:themeTint="BF"/>
        </w:rPr>
        <w:t>handleGameError(e);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pthread_mutex_unlock(&amp;gameStateMutex);</w:t>
      </w:r>
    </w:p>
    <w:p w:rsidR="004D40CC" w:rsidRPr="0050242A" w:rsidRDefault="0050242A">
      <w:pPr>
        <w:rPr>
          <w:rStyle w:val="SubtleEmphasis"/>
          <w:color w:val="404040" w:themeColor="text1" w:themeTint="BF"/>
        </w:rPr>
      </w:pPr>
      <w:r w:rsidRPr="0050242A">
        <w:rPr>
          <w:rStyle w:val="SubtleEmphasis"/>
          <w:color w:val="404040" w:themeColor="text1" w:themeTint="BF"/>
        </w:rPr>
        <w:t>turnManager.releaseTurn();</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~LudoGame() {</w:t>
      </w:r>
    </w:p>
    <w:p w:rsidR="004D40CC" w:rsidRPr="0050242A" w:rsidRDefault="0050242A">
      <w:pPr>
        <w:rPr>
          <w:rStyle w:val="SubtleEmphasis"/>
          <w:color w:val="404040" w:themeColor="text1" w:themeTint="BF"/>
        </w:rPr>
      </w:pPr>
      <w:r w:rsidRPr="0050242A">
        <w:rPr>
          <w:rStyle w:val="SubtleEmphasis"/>
          <w:color w:val="404040" w:themeColor="text1" w:themeTint="BF"/>
        </w:rPr>
        <w:t>gameRunning = false;</w:t>
      </w:r>
    </w:p>
    <w:p w:rsidR="004D40CC" w:rsidRPr="0050242A" w:rsidRDefault="0050242A">
      <w:pPr>
        <w:rPr>
          <w:rStyle w:val="SubtleEmphasis"/>
          <w:color w:val="404040" w:themeColor="text1" w:themeTint="BF"/>
        </w:rPr>
      </w:pPr>
      <w:r w:rsidRPr="0050242A">
        <w:rPr>
          <w:rStyle w:val="SubtleEmphasis"/>
          <w:color w:val="404040" w:themeColor="text1" w:themeTint="BF"/>
        </w:rPr>
        <w:t>// Wait for threads to finish</w:t>
      </w:r>
    </w:p>
    <w:p w:rsidR="004D40CC" w:rsidRPr="0050242A" w:rsidRDefault="0050242A">
      <w:pPr>
        <w:rPr>
          <w:rStyle w:val="SubtleEmphasis"/>
          <w:color w:val="404040" w:themeColor="text1" w:themeTint="BF"/>
        </w:rPr>
      </w:pPr>
      <w:r w:rsidRPr="0050242A">
        <w:rPr>
          <w:rStyle w:val="SubtleEmphasis"/>
          <w:color w:val="404040" w:themeColor="text1" w:themeTint="BF"/>
        </w:rPr>
        <w:t>for (int i = 0; i &lt; 4; i++) {</w:t>
      </w:r>
    </w:p>
    <w:p w:rsidR="004D40CC" w:rsidRPr="0050242A" w:rsidRDefault="0050242A">
      <w:pPr>
        <w:rPr>
          <w:rStyle w:val="SubtleEmphasis"/>
          <w:color w:val="404040" w:themeColor="text1" w:themeTint="BF"/>
        </w:rPr>
      </w:pPr>
      <w:r w:rsidRPr="0050242A">
        <w:rPr>
          <w:rStyle w:val="SubtleEmphasis"/>
          <w:color w:val="404040" w:themeColor="text1" w:themeTint="BF"/>
        </w:rPr>
        <w:t>pthread_join(playerThreads[i], NULL);</w:t>
      </w: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Cleanup synchronization objects</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pthread_mutex_destroy(&amp;gameStateMutex);</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pthread_mutex_destroy(&amp;diceRollMutex);</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Default="004D40CC"/>
    <w:p w:rsidR="004D40CC" w:rsidRDefault="0050242A" w:rsidP="0050242A">
      <w:pPr>
        <w:pStyle w:val="Heading2"/>
      </w:pPr>
      <w:bookmarkStart w:id="25" w:name="_Toc184591157"/>
      <w:r>
        <w:t>Alternative Implementation Scenarios</w:t>
      </w:r>
      <w:bookmarkEnd w:id="25"/>
    </w:p>
    <w:p w:rsidR="004D40CC" w:rsidRDefault="004D40CC"/>
    <w:p w:rsidR="004D40CC" w:rsidRDefault="0050242A" w:rsidP="0050242A">
      <w:pPr>
        <w:pStyle w:val="Heading3"/>
      </w:pPr>
      <w:bookmarkStart w:id="26" w:name="_Toc184591158"/>
      <w:r>
        <w:t>1. Multiplayer Card Game System</w:t>
      </w:r>
      <w:bookmarkEnd w:id="26"/>
    </w:p>
    <w:p w:rsidR="004D40CC" w:rsidRDefault="0050242A">
      <w:r>
        <w:t>The synchronization and threading concepts used in our Ludo implementation can be adapted for a multiplayer card game system.</w:t>
      </w:r>
    </w:p>
    <w:p w:rsidR="004D40CC" w:rsidRDefault="004D40CC"/>
    <w:p w:rsidR="004D40CC" w:rsidRDefault="0050242A" w:rsidP="0050242A">
      <w:pPr>
        <w:pStyle w:val="Heading3"/>
      </w:pPr>
      <w:bookmarkStart w:id="27" w:name="_Toc184591159"/>
      <w:r>
        <w:t>Code Block:</w:t>
      </w:r>
      <w:bookmarkEnd w:id="27"/>
    </w:p>
    <w:p w:rsidR="004D40CC" w:rsidRPr="0050242A" w:rsidRDefault="0050242A">
      <w:pPr>
        <w:rPr>
          <w:rStyle w:val="SubtleEmphasis"/>
          <w:color w:val="404040" w:themeColor="text1" w:themeTint="BF"/>
        </w:rPr>
      </w:pPr>
      <w:r w:rsidRPr="0050242A">
        <w:rPr>
          <w:rStyle w:val="SubtleEmphasis"/>
          <w:color w:val="404040" w:themeColor="text1" w:themeTint="BF"/>
        </w:rPr>
        <w:t>class CardGame {</w:t>
      </w:r>
    </w:p>
    <w:p w:rsidR="004D40CC" w:rsidRPr="0050242A" w:rsidRDefault="0050242A">
      <w:pPr>
        <w:rPr>
          <w:rStyle w:val="SubtleEmphasis"/>
          <w:color w:val="404040" w:themeColor="text1" w:themeTint="BF"/>
        </w:rPr>
      </w:pPr>
      <w:r w:rsidRPr="0050242A">
        <w:rPr>
          <w:rStyle w:val="SubtleEmphasis"/>
          <w:color w:val="404040" w:themeColor="text1" w:themeTint="BF"/>
        </w:rPr>
        <w:t>private:</w:t>
      </w:r>
    </w:p>
    <w:p w:rsidR="004D40CC" w:rsidRPr="0050242A" w:rsidRDefault="0050242A">
      <w:pPr>
        <w:rPr>
          <w:rStyle w:val="SubtleEmphasis"/>
          <w:color w:val="404040" w:themeColor="text1" w:themeTint="BF"/>
        </w:rPr>
      </w:pPr>
      <w:r w:rsidRPr="0050242A">
        <w:rPr>
          <w:rStyle w:val="SubtleEmphasis"/>
          <w:color w:val="404040" w:themeColor="text1" w:themeTint="BF"/>
        </w:rPr>
        <w:t>// Synchronization primitives</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pthread_mutex_t deckMutex;</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pthread_mutex_t tableMutex;</w:t>
      </w:r>
    </w:p>
    <w:p w:rsidR="004D40CC" w:rsidRPr="0050242A" w:rsidRDefault="0050242A">
      <w:pPr>
        <w:rPr>
          <w:rStyle w:val="SubtleEmphasis"/>
          <w:color w:val="404040" w:themeColor="text1" w:themeTint="BF"/>
        </w:rPr>
      </w:pPr>
      <w:r w:rsidRPr="0050242A">
        <w:rPr>
          <w:rStyle w:val="SubtleEmphasis"/>
          <w:color w:val="404040" w:themeColor="text1" w:themeTint="BF"/>
        </w:rPr>
        <w:t>sem_t turnSemaphore;</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Game components</w:t>
      </w:r>
    </w:p>
    <w:p w:rsidR="004D40CC" w:rsidRPr="0050242A" w:rsidRDefault="0050242A">
      <w:pPr>
        <w:rPr>
          <w:rStyle w:val="SubtleEmphasis"/>
          <w:color w:val="404040" w:themeColor="text1" w:themeTint="BF"/>
        </w:rPr>
      </w:pPr>
      <w:r w:rsidRPr="0050242A">
        <w:rPr>
          <w:rStyle w:val="SubtleEmphasis"/>
          <w:color w:val="404040" w:themeColor="text1" w:themeTint="BF"/>
        </w:rPr>
        <w:t>vector&lt;Card&gt; deck;</w:t>
      </w:r>
    </w:p>
    <w:p w:rsidR="004D40CC" w:rsidRPr="0050242A" w:rsidRDefault="0050242A">
      <w:pPr>
        <w:rPr>
          <w:rStyle w:val="SubtleEmphasis"/>
          <w:color w:val="404040" w:themeColor="text1" w:themeTint="BF"/>
        </w:rPr>
      </w:pPr>
      <w:r w:rsidRPr="0050242A">
        <w:rPr>
          <w:rStyle w:val="SubtleEmphasis"/>
          <w:color w:val="404040" w:themeColor="text1" w:themeTint="BF"/>
        </w:rPr>
        <w:t>vector&lt;Card&gt; tableCards;</w:t>
      </w:r>
    </w:p>
    <w:p w:rsidR="004D40CC" w:rsidRPr="0050242A" w:rsidRDefault="0050242A">
      <w:pPr>
        <w:rPr>
          <w:rStyle w:val="SubtleEmphasis"/>
          <w:color w:val="404040" w:themeColor="text1" w:themeTint="BF"/>
        </w:rPr>
      </w:pPr>
      <w:r w:rsidRPr="0050242A">
        <w:rPr>
          <w:rStyle w:val="SubtleEmphasis"/>
          <w:color w:val="404040" w:themeColor="text1" w:themeTint="BF"/>
        </w:rPr>
        <w:t>vector&lt;Player&gt; players;</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 Thread management</w:t>
      </w:r>
    </w:p>
    <w:p w:rsidR="004D40CC" w:rsidRPr="0050242A" w:rsidRDefault="0050242A">
      <w:pPr>
        <w:rPr>
          <w:rStyle w:val="SubtleEmphasis"/>
          <w:color w:val="404040" w:themeColor="text1" w:themeTint="BF"/>
        </w:rPr>
      </w:pPr>
      <w:r w:rsidRPr="0050242A">
        <w:rPr>
          <w:rStyle w:val="SubtleEmphasis"/>
          <w:color w:val="404040" w:themeColor="text1" w:themeTint="BF"/>
        </w:rPr>
        <w:t>vector&lt;pthread_t&gt; playerThreads;</w:t>
      </w:r>
    </w:p>
    <w:p w:rsidR="004D40CC" w:rsidRPr="0050242A" w:rsidRDefault="0050242A">
      <w:pPr>
        <w:rPr>
          <w:rStyle w:val="SubtleEmphasis"/>
          <w:color w:val="404040" w:themeColor="text1" w:themeTint="BF"/>
        </w:rPr>
      </w:pPr>
      <w:r w:rsidRPr="0050242A">
        <w:rPr>
          <w:rStyle w:val="SubtleEmphasis"/>
          <w:color w:val="404040" w:themeColor="text1" w:themeTint="BF"/>
        </w:rPr>
        <w:t>bool gameRunning;</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public:</w:t>
      </w:r>
    </w:p>
    <w:p w:rsidR="004D40CC" w:rsidRPr="0050242A" w:rsidRDefault="0050242A">
      <w:pPr>
        <w:rPr>
          <w:rStyle w:val="SubtleEmphasis"/>
          <w:color w:val="404040" w:themeColor="text1" w:themeTint="BF"/>
        </w:rPr>
      </w:pPr>
      <w:r w:rsidRPr="0050242A">
        <w:rPr>
          <w:rStyle w:val="SubtleEmphasis"/>
          <w:color w:val="404040" w:themeColor="text1" w:themeTint="BF"/>
        </w:rPr>
        <w:t>void dealCards() {</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pthread_mutex_lock(&amp;deckMutex);</w:t>
      </w:r>
    </w:p>
    <w:p w:rsidR="004D40CC" w:rsidRPr="0050242A" w:rsidRDefault="0050242A">
      <w:pPr>
        <w:rPr>
          <w:rStyle w:val="SubtleEmphasis"/>
          <w:color w:val="404040" w:themeColor="text1" w:themeTint="BF"/>
        </w:rPr>
      </w:pPr>
      <w:r w:rsidRPr="0050242A">
        <w:rPr>
          <w:rStyle w:val="SubtleEmphasis"/>
          <w:color w:val="404040" w:themeColor="text1" w:themeTint="BF"/>
        </w:rPr>
        <w:t>for (auto&amp; player : players) {</w:t>
      </w:r>
    </w:p>
    <w:p w:rsidR="004D40CC" w:rsidRPr="0050242A" w:rsidRDefault="0050242A">
      <w:pPr>
        <w:rPr>
          <w:rStyle w:val="SubtleEmphasis"/>
          <w:color w:val="404040" w:themeColor="text1" w:themeTint="BF"/>
        </w:rPr>
      </w:pPr>
      <w:r w:rsidRPr="0050242A">
        <w:rPr>
          <w:rStyle w:val="SubtleEmphasis"/>
          <w:color w:val="404040" w:themeColor="text1" w:themeTint="BF"/>
        </w:rPr>
        <w:t>for (int i = 0; i &lt; CARDS_PER_PLAYER; i++) {</w:t>
      </w:r>
    </w:p>
    <w:p w:rsidR="004D40CC" w:rsidRPr="0050242A" w:rsidRDefault="0050242A">
      <w:pPr>
        <w:rPr>
          <w:rStyle w:val="SubtleEmphasis"/>
          <w:color w:val="404040" w:themeColor="text1" w:themeTint="BF"/>
        </w:rPr>
      </w:pPr>
      <w:r w:rsidRPr="0050242A">
        <w:rPr>
          <w:rStyle w:val="SubtleEmphasis"/>
          <w:color w:val="404040" w:themeColor="text1" w:themeTint="BF"/>
        </w:rPr>
        <w:t>player.addCard(deck.back());</w:t>
      </w:r>
    </w:p>
    <w:p w:rsidR="004D40CC" w:rsidRPr="0050242A" w:rsidRDefault="0050242A">
      <w:pPr>
        <w:rPr>
          <w:rStyle w:val="SubtleEmphasis"/>
          <w:color w:val="404040" w:themeColor="text1" w:themeTint="BF"/>
        </w:rPr>
      </w:pPr>
      <w:r w:rsidRPr="0050242A">
        <w:rPr>
          <w:rStyle w:val="SubtleEmphasis"/>
          <w:color w:val="404040" w:themeColor="text1" w:themeTint="BF"/>
        </w:rPr>
        <w:t>deck.pop_back();</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pthread_mutex_unlock(&amp;deckMutex);</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void playCard(Player* player, Card card) {</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pthread_mutex_lock(&amp;tableMutex);</w:t>
      </w:r>
    </w:p>
    <w:p w:rsidR="004D40CC" w:rsidRPr="0050242A" w:rsidRDefault="0050242A">
      <w:pPr>
        <w:rPr>
          <w:rStyle w:val="SubtleEmphasis"/>
          <w:color w:val="404040" w:themeColor="text1" w:themeTint="BF"/>
        </w:rPr>
      </w:pPr>
      <w:r w:rsidRPr="0050242A">
        <w:rPr>
          <w:rStyle w:val="SubtleEmphasis"/>
          <w:color w:val="404040" w:themeColor="text1" w:themeTint="BF"/>
        </w:rPr>
        <w:t>tableCards.push_back(card);</w:t>
      </w:r>
    </w:p>
    <w:p w:rsidR="004D40CC" w:rsidRPr="0050242A" w:rsidRDefault="0050242A">
      <w:pPr>
        <w:rPr>
          <w:rStyle w:val="SubtleEmphasis"/>
          <w:color w:val="404040" w:themeColor="text1" w:themeTint="BF"/>
        </w:rPr>
      </w:pPr>
      <w:r w:rsidRPr="0050242A">
        <w:rPr>
          <w:rStyle w:val="SubtleEmphasis"/>
          <w:color w:val="404040" w:themeColor="text1" w:themeTint="BF"/>
        </w:rPr>
        <w:t>checkGameState();</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pthread_mutex_unlock(&amp;tableMutex);</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void startGame() {</w:t>
      </w:r>
    </w:p>
    <w:p w:rsidR="004D40CC" w:rsidRPr="0050242A" w:rsidRDefault="0050242A">
      <w:pPr>
        <w:rPr>
          <w:rStyle w:val="SubtleEmphasis"/>
          <w:color w:val="404040" w:themeColor="text1" w:themeTint="BF"/>
        </w:rPr>
      </w:pPr>
      <w:r w:rsidRPr="0050242A">
        <w:rPr>
          <w:rStyle w:val="SubtleEmphasis"/>
          <w:color w:val="404040" w:themeColor="text1" w:themeTint="BF"/>
        </w:rPr>
        <w:t>// Initialize threads for each player</w:t>
      </w: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for (auto&amp; player : players) {</w:t>
      </w:r>
    </w:p>
    <w:p w:rsidR="004D40CC" w:rsidRPr="0050242A" w:rsidRDefault="0050242A">
      <w:pPr>
        <w:rPr>
          <w:rStyle w:val="SubtleEmphasis"/>
          <w:color w:val="404040" w:themeColor="text1" w:themeTint="BF"/>
        </w:rPr>
      </w:pPr>
      <w:r w:rsidRPr="0050242A">
        <w:rPr>
          <w:rStyle w:val="SubtleEmphasis"/>
          <w:color w:val="404040" w:themeColor="text1" w:themeTint="BF"/>
        </w:rPr>
        <w:t>pthread_t thread;</w:t>
      </w:r>
    </w:p>
    <w:p w:rsidR="004D40CC" w:rsidRPr="0050242A" w:rsidRDefault="0050242A">
      <w:pPr>
        <w:rPr>
          <w:rStyle w:val="SubtleEmphasis"/>
          <w:color w:val="404040" w:themeColor="text1" w:themeTint="BF"/>
        </w:rPr>
      </w:pPr>
      <w:r w:rsidRPr="0050242A">
        <w:rPr>
          <w:rStyle w:val="SubtleEmphasis"/>
          <w:color w:val="404040" w:themeColor="text1" w:themeTint="BF"/>
        </w:rPr>
        <w:t>pthread_create(&amp;thread, NULL, playerThread, &amp;player);</w:t>
      </w:r>
    </w:p>
    <w:p w:rsidR="004D40CC" w:rsidRPr="0050242A" w:rsidRDefault="0050242A">
      <w:pPr>
        <w:rPr>
          <w:rStyle w:val="SubtleEmphasis"/>
          <w:color w:val="404040" w:themeColor="text1" w:themeTint="BF"/>
        </w:rPr>
      </w:pPr>
      <w:r w:rsidRPr="0050242A">
        <w:rPr>
          <w:rStyle w:val="SubtleEmphasis"/>
          <w:color w:val="404040" w:themeColor="text1" w:themeTint="BF"/>
        </w:rPr>
        <w:t>playerThreads.push_back(thread);</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Default="0050242A" w:rsidP="0050242A">
      <w:pPr>
        <w:pStyle w:val="Heading3"/>
      </w:pPr>
      <w:bookmarkStart w:id="28" w:name="_Toc184591160"/>
      <w:r>
        <w:t>Code Block:</w:t>
      </w:r>
      <w:bookmarkEnd w:id="28"/>
    </w:p>
    <w:p w:rsidR="004D40CC" w:rsidRDefault="004D40CC"/>
    <w:p w:rsidR="004D40CC" w:rsidRPr="0050242A" w:rsidRDefault="0050242A">
      <w:pPr>
        <w:rPr>
          <w:b/>
          <w:sz w:val="24"/>
        </w:rPr>
      </w:pPr>
      <w:r w:rsidRPr="0050242A">
        <w:rPr>
          <w:b/>
          <w:sz w:val="24"/>
        </w:rPr>
        <w:t>Implementation Details:</w:t>
      </w:r>
    </w:p>
    <w:p w:rsidR="004D40CC" w:rsidRPr="0050242A" w:rsidRDefault="0050242A">
      <w:pPr>
        <w:rPr>
          <w:b/>
        </w:rPr>
      </w:pPr>
      <w:r w:rsidRPr="0050242A">
        <w:rPr>
          <w:b/>
        </w:rPr>
        <w:t>1. Thread Management</w:t>
      </w:r>
    </w:p>
    <w:p w:rsidR="004D40CC" w:rsidRDefault="0050242A" w:rsidP="0050242A">
      <w:pPr>
        <w:pStyle w:val="ListParagraph"/>
        <w:numPr>
          <w:ilvl w:val="1"/>
          <w:numId w:val="20"/>
        </w:numPr>
      </w:pPr>
      <w:r>
        <w:t>Each player runs in a separate thread</w:t>
      </w:r>
    </w:p>
    <w:p w:rsidR="004D40CC" w:rsidRDefault="0050242A" w:rsidP="0050242A">
      <w:pPr>
        <w:pStyle w:val="ListParagraph"/>
        <w:numPr>
          <w:ilvl w:val="1"/>
          <w:numId w:val="20"/>
        </w:numPr>
      </w:pPr>
      <w:r>
        <w:t>Concurrent card playing</w:t>
      </w:r>
    </w:p>
    <w:p w:rsidR="004D40CC" w:rsidRDefault="0050242A" w:rsidP="0050242A">
      <w:pPr>
        <w:pStyle w:val="ListParagraph"/>
        <w:numPr>
          <w:ilvl w:val="1"/>
          <w:numId w:val="20"/>
        </w:numPr>
      </w:pPr>
      <w:r>
        <w:t>Real-time game state updates</w:t>
      </w:r>
    </w:p>
    <w:p w:rsidR="004D40CC" w:rsidRDefault="004D40CC"/>
    <w:p w:rsidR="004D40CC" w:rsidRPr="0050242A" w:rsidRDefault="0050242A">
      <w:pPr>
        <w:rPr>
          <w:b/>
        </w:rPr>
      </w:pPr>
      <w:r w:rsidRPr="0050242A">
        <w:rPr>
          <w:b/>
        </w:rPr>
        <w:t>2. Synchronization</w:t>
      </w:r>
    </w:p>
    <w:p w:rsidR="004D40CC" w:rsidRDefault="0050242A" w:rsidP="0050242A">
      <w:pPr>
        <w:pStyle w:val="ListParagraph"/>
        <w:numPr>
          <w:ilvl w:val="1"/>
          <w:numId w:val="20"/>
        </w:numPr>
      </w:pPr>
      <w:r>
        <w:t>`deckMutex`: Protects deck access during dealing</w:t>
      </w:r>
    </w:p>
    <w:p w:rsidR="004D40CC" w:rsidRDefault="0050242A" w:rsidP="0050242A">
      <w:pPr>
        <w:pStyle w:val="ListParagraph"/>
        <w:numPr>
          <w:ilvl w:val="1"/>
          <w:numId w:val="20"/>
        </w:numPr>
      </w:pPr>
      <w:r>
        <w:t>`tableMutex`: Controls access to played cards</w:t>
      </w:r>
    </w:p>
    <w:p w:rsidR="004D40CC" w:rsidRDefault="0050242A" w:rsidP="0050242A">
      <w:pPr>
        <w:pStyle w:val="ListParagraph"/>
        <w:numPr>
          <w:ilvl w:val="1"/>
          <w:numId w:val="20"/>
        </w:numPr>
      </w:pPr>
      <w:r>
        <w:t>`turnSemaphore`: Manages player turns</w:t>
      </w:r>
    </w:p>
    <w:p w:rsidR="004D40CC" w:rsidRDefault="004D40CC"/>
    <w:p w:rsidR="004D40CC" w:rsidRPr="0050242A" w:rsidRDefault="0050242A">
      <w:pPr>
        <w:rPr>
          <w:b/>
        </w:rPr>
      </w:pPr>
      <w:r w:rsidRPr="0050242A">
        <w:rPr>
          <w:b/>
        </w:rPr>
        <w:t>3. Resource Management</w:t>
      </w:r>
    </w:p>
    <w:p w:rsidR="004D40CC" w:rsidRDefault="0050242A" w:rsidP="0050242A">
      <w:pPr>
        <w:pStyle w:val="ListParagraph"/>
        <w:numPr>
          <w:ilvl w:val="1"/>
          <w:numId w:val="20"/>
        </w:numPr>
      </w:pPr>
      <w:r>
        <w:t>Card distribution</w:t>
      </w:r>
    </w:p>
    <w:p w:rsidR="004D40CC" w:rsidRDefault="0050242A" w:rsidP="0050242A">
      <w:pPr>
        <w:pStyle w:val="ListParagraph"/>
        <w:numPr>
          <w:ilvl w:val="1"/>
          <w:numId w:val="20"/>
        </w:numPr>
      </w:pPr>
      <w:r>
        <w:t>Table state management</w:t>
      </w:r>
    </w:p>
    <w:p w:rsidR="004D40CC" w:rsidRDefault="0050242A" w:rsidP="0050242A">
      <w:pPr>
        <w:pStyle w:val="ListParagraph"/>
        <w:numPr>
          <w:ilvl w:val="1"/>
          <w:numId w:val="20"/>
        </w:numPr>
      </w:pPr>
      <w:r>
        <w:t>Player hand management</w:t>
      </w:r>
    </w:p>
    <w:p w:rsidR="004D40CC" w:rsidRDefault="004D40CC"/>
    <w:p w:rsidR="004D40CC" w:rsidRDefault="0050242A" w:rsidP="0050242A">
      <w:pPr>
        <w:pStyle w:val="Heading3"/>
      </w:pPr>
      <w:bookmarkStart w:id="29" w:name="_Toc184591161"/>
      <w:r>
        <w:t>2. Resource Management System</w:t>
      </w:r>
      <w:bookmarkEnd w:id="29"/>
    </w:p>
    <w:p w:rsidR="004D40CC" w:rsidRDefault="0050242A">
      <w:r>
        <w:t>The concepts can be adapted for a general resource management system, such as a printer spooler or database connection pool.</w:t>
      </w:r>
    </w:p>
    <w:p w:rsidR="004D40CC" w:rsidRDefault="004D40CC"/>
    <w:p w:rsidR="004D40CC" w:rsidRDefault="0050242A" w:rsidP="0050242A">
      <w:pPr>
        <w:pStyle w:val="Heading3"/>
      </w:pPr>
      <w:bookmarkStart w:id="30" w:name="_Toc184591162"/>
      <w:r>
        <w:lastRenderedPageBreak/>
        <w:t>Code Block:</w:t>
      </w:r>
      <w:bookmarkEnd w:id="30"/>
    </w:p>
    <w:p w:rsidR="004D40CC" w:rsidRPr="0050242A" w:rsidRDefault="0050242A">
      <w:pPr>
        <w:rPr>
          <w:rStyle w:val="SubtleEmphasis"/>
          <w:color w:val="404040" w:themeColor="text1" w:themeTint="BF"/>
        </w:rPr>
      </w:pPr>
      <w:r w:rsidRPr="0050242A">
        <w:rPr>
          <w:rStyle w:val="SubtleEmphasis"/>
          <w:color w:val="404040" w:themeColor="text1" w:themeTint="BF"/>
        </w:rPr>
        <w:t>class ResourceManager {</w:t>
      </w:r>
    </w:p>
    <w:p w:rsidR="004D40CC" w:rsidRPr="0050242A" w:rsidRDefault="0050242A">
      <w:pPr>
        <w:rPr>
          <w:rStyle w:val="SubtleEmphasis"/>
          <w:color w:val="404040" w:themeColor="text1" w:themeTint="BF"/>
        </w:rPr>
      </w:pPr>
      <w:r w:rsidRPr="0050242A">
        <w:rPr>
          <w:rStyle w:val="SubtleEmphasis"/>
          <w:color w:val="404040" w:themeColor="text1" w:themeTint="BF"/>
        </w:rPr>
        <w:t>private:</w:t>
      </w:r>
    </w:p>
    <w:p w:rsidR="004D40CC" w:rsidRPr="0050242A" w:rsidRDefault="0050242A">
      <w:pPr>
        <w:rPr>
          <w:rStyle w:val="SubtleEmphasis"/>
          <w:color w:val="404040" w:themeColor="text1" w:themeTint="BF"/>
        </w:rPr>
      </w:pPr>
      <w:r w:rsidRPr="0050242A">
        <w:rPr>
          <w:rStyle w:val="SubtleEmphasis"/>
          <w:color w:val="404040" w:themeColor="text1" w:themeTint="BF"/>
        </w:rPr>
        <w:t>struct Resource {</w:t>
      </w:r>
    </w:p>
    <w:p w:rsidR="004D40CC" w:rsidRPr="0050242A" w:rsidRDefault="0050242A">
      <w:pPr>
        <w:rPr>
          <w:rStyle w:val="SubtleEmphasis"/>
          <w:color w:val="404040" w:themeColor="text1" w:themeTint="BF"/>
        </w:rPr>
      </w:pPr>
      <w:r w:rsidRPr="0050242A">
        <w:rPr>
          <w:rStyle w:val="SubtleEmphasis"/>
          <w:color w:val="404040" w:themeColor="text1" w:themeTint="BF"/>
        </w:rPr>
        <w:t>int id;</w:t>
      </w:r>
    </w:p>
    <w:p w:rsidR="004D40CC" w:rsidRPr="0050242A" w:rsidRDefault="0050242A">
      <w:pPr>
        <w:rPr>
          <w:rStyle w:val="SubtleEmphasis"/>
          <w:color w:val="404040" w:themeColor="text1" w:themeTint="BF"/>
        </w:rPr>
      </w:pPr>
      <w:r w:rsidRPr="0050242A">
        <w:rPr>
          <w:rStyle w:val="SubtleEmphasis"/>
          <w:color w:val="404040" w:themeColor="text1" w:themeTint="BF"/>
        </w:rPr>
        <w:t>bool inUse;</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pthread_mutex_t mutex;</w:t>
      </w:r>
    </w:p>
    <w:p w:rsidR="004D40CC" w:rsidRPr="0050242A" w:rsidRDefault="0050242A">
      <w:pPr>
        <w:rPr>
          <w:rStyle w:val="SubtleEmphasis"/>
          <w:color w:val="404040" w:themeColor="text1" w:themeTint="BF"/>
        </w:rPr>
      </w:pPr>
      <w:r w:rsidRPr="0050242A">
        <w:rPr>
          <w:rStyle w:val="SubtleEmphasis"/>
          <w:color w:val="404040" w:themeColor="text1" w:themeTint="BF"/>
        </w:rPr>
        <w:t>time_t lastAccessed;</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Resource pool</w:t>
      </w:r>
    </w:p>
    <w:p w:rsidR="004D40CC" w:rsidRPr="0050242A" w:rsidRDefault="0050242A">
      <w:pPr>
        <w:rPr>
          <w:rStyle w:val="SubtleEmphasis"/>
          <w:color w:val="404040" w:themeColor="text1" w:themeTint="BF"/>
        </w:rPr>
      </w:pPr>
      <w:r w:rsidRPr="0050242A">
        <w:rPr>
          <w:rStyle w:val="SubtleEmphasis"/>
          <w:color w:val="404040" w:themeColor="text1" w:themeTint="BF"/>
        </w:rPr>
        <w:t>vector&lt;Resource&gt; resources;</w:t>
      </w:r>
    </w:p>
    <w:p w:rsidR="004D40CC" w:rsidRPr="0050242A" w:rsidRDefault="0050242A">
      <w:pPr>
        <w:rPr>
          <w:rStyle w:val="SubtleEmphasis"/>
          <w:color w:val="404040" w:themeColor="text1" w:themeTint="BF"/>
        </w:rPr>
      </w:pPr>
      <w:r w:rsidRPr="0050242A">
        <w:rPr>
          <w:rStyle w:val="SubtleEmphasis"/>
          <w:color w:val="404040" w:themeColor="text1" w:themeTint="BF"/>
        </w:rPr>
        <w:t>sem_t resourceSemaphore;</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pthread_mutex_t poolMutex;</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Configuration</w:t>
      </w:r>
    </w:p>
    <w:p w:rsidR="004D40CC" w:rsidRPr="0050242A" w:rsidRDefault="0050242A">
      <w:pPr>
        <w:rPr>
          <w:rStyle w:val="SubtleEmphasis"/>
          <w:color w:val="404040" w:themeColor="text1" w:themeTint="BF"/>
        </w:rPr>
      </w:pPr>
      <w:r w:rsidRPr="0050242A">
        <w:rPr>
          <w:rStyle w:val="SubtleEmphasis"/>
          <w:color w:val="404040" w:themeColor="text1" w:themeTint="BF"/>
        </w:rPr>
        <w:t>const int MAX_RESOURCES = 10;</w:t>
      </w:r>
    </w:p>
    <w:p w:rsidR="004D40CC" w:rsidRPr="0050242A" w:rsidRDefault="0050242A">
      <w:pPr>
        <w:rPr>
          <w:rStyle w:val="SubtleEmphasis"/>
          <w:color w:val="404040" w:themeColor="text1" w:themeTint="BF"/>
        </w:rPr>
      </w:pPr>
      <w:r w:rsidRPr="0050242A">
        <w:rPr>
          <w:rStyle w:val="SubtleEmphasis"/>
          <w:color w:val="404040" w:themeColor="text1" w:themeTint="BF"/>
        </w:rPr>
        <w:t>const int TIMEOUT_SECONDS = 30;</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public:</w:t>
      </w:r>
    </w:p>
    <w:p w:rsidR="004D40CC" w:rsidRPr="0050242A" w:rsidRDefault="0050242A">
      <w:pPr>
        <w:rPr>
          <w:rStyle w:val="SubtleEmphasis"/>
          <w:color w:val="404040" w:themeColor="text1" w:themeTint="BF"/>
        </w:rPr>
      </w:pPr>
      <w:r w:rsidRPr="0050242A">
        <w:rPr>
          <w:rStyle w:val="SubtleEmphasis"/>
          <w:color w:val="404040" w:themeColor="text1" w:themeTint="BF"/>
        </w:rPr>
        <w:t>ResourceManager() {</w:t>
      </w:r>
    </w:p>
    <w:p w:rsidR="004D40CC" w:rsidRPr="0050242A" w:rsidRDefault="0050242A">
      <w:pPr>
        <w:rPr>
          <w:rStyle w:val="SubtleEmphasis"/>
          <w:color w:val="404040" w:themeColor="text1" w:themeTint="BF"/>
        </w:rPr>
      </w:pPr>
      <w:r w:rsidRPr="0050242A">
        <w:rPr>
          <w:rStyle w:val="SubtleEmphasis"/>
          <w:color w:val="404040" w:themeColor="text1" w:themeTint="BF"/>
        </w:rPr>
        <w:t>// Initialize resource pool</w:t>
      </w:r>
    </w:p>
    <w:p w:rsidR="004D40CC" w:rsidRPr="0050242A" w:rsidRDefault="0050242A">
      <w:pPr>
        <w:rPr>
          <w:rStyle w:val="SubtleEmphasis"/>
          <w:color w:val="404040" w:themeColor="text1" w:themeTint="BF"/>
        </w:rPr>
      </w:pPr>
      <w:r w:rsidRPr="0050242A">
        <w:rPr>
          <w:rStyle w:val="SubtleEmphasis"/>
          <w:color w:val="404040" w:themeColor="text1" w:themeTint="BF"/>
        </w:rPr>
        <w:t>sem_init(&amp;resourceSemaphore, 0, MAX_RESOURCES);</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pthread_mutex_init(&amp;poolMutex, NULL);</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for (int i = 0; i &lt; MAX_RESOURCES; i++) {</w:t>
      </w: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resources.push_back({</w:t>
      </w:r>
    </w:p>
    <w:p w:rsidR="004D40CC" w:rsidRPr="0050242A" w:rsidRDefault="0050242A">
      <w:pPr>
        <w:rPr>
          <w:rStyle w:val="SubtleEmphasis"/>
          <w:color w:val="404040" w:themeColor="text1" w:themeTint="BF"/>
        </w:rPr>
      </w:pPr>
      <w:r w:rsidRPr="0050242A">
        <w:rPr>
          <w:rStyle w:val="SubtleEmphasis"/>
          <w:color w:val="404040" w:themeColor="text1" w:themeTint="BF"/>
        </w:rPr>
        <w:t>.id = i,</w:t>
      </w:r>
    </w:p>
    <w:p w:rsidR="004D40CC" w:rsidRPr="0050242A" w:rsidRDefault="0050242A">
      <w:pPr>
        <w:rPr>
          <w:rStyle w:val="SubtleEmphasis"/>
          <w:color w:val="404040" w:themeColor="text1" w:themeTint="BF"/>
        </w:rPr>
      </w:pPr>
      <w:r w:rsidRPr="0050242A">
        <w:rPr>
          <w:rStyle w:val="SubtleEmphasis"/>
          <w:color w:val="404040" w:themeColor="text1" w:themeTint="BF"/>
        </w:rPr>
        <w:t>.inUse = false,</w:t>
      </w:r>
    </w:p>
    <w:p w:rsidR="004D40CC" w:rsidRPr="0050242A" w:rsidRDefault="0050242A">
      <w:pPr>
        <w:rPr>
          <w:rStyle w:val="SubtleEmphasis"/>
          <w:color w:val="404040" w:themeColor="text1" w:themeTint="BF"/>
        </w:rPr>
      </w:pPr>
      <w:r w:rsidRPr="0050242A">
        <w:rPr>
          <w:rStyle w:val="SubtleEmphasis"/>
          <w:color w:val="404040" w:themeColor="text1" w:themeTint="BF"/>
        </w:rPr>
        <w:t>.mutex = PTHREAD_MUTEX_INITIALIZER,</w:t>
      </w:r>
    </w:p>
    <w:p w:rsidR="004D40CC" w:rsidRPr="0050242A" w:rsidRDefault="0050242A">
      <w:pPr>
        <w:rPr>
          <w:rStyle w:val="SubtleEmphasis"/>
          <w:color w:val="404040" w:themeColor="text1" w:themeTint="BF"/>
        </w:rPr>
      </w:pPr>
      <w:r w:rsidRPr="0050242A">
        <w:rPr>
          <w:rStyle w:val="SubtleEmphasis"/>
          <w:color w:val="404040" w:themeColor="text1" w:themeTint="BF"/>
        </w:rPr>
        <w:t>.lastAccessed = 0</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Resource* acquireResource() {</w:t>
      </w:r>
    </w:p>
    <w:p w:rsidR="004D40CC" w:rsidRPr="0050242A" w:rsidRDefault="0050242A">
      <w:pPr>
        <w:rPr>
          <w:rStyle w:val="SubtleEmphasis"/>
          <w:color w:val="404040" w:themeColor="text1" w:themeTint="BF"/>
        </w:rPr>
      </w:pPr>
      <w:r w:rsidRPr="0050242A">
        <w:rPr>
          <w:rStyle w:val="SubtleEmphasis"/>
          <w:color w:val="404040" w:themeColor="text1" w:themeTint="BF"/>
        </w:rPr>
        <w:t>if (sem_wait(&amp;resourceSemaphore) == 0) {</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pthread_mutex_lock(&amp;poolMutex);</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Find available resource</w:t>
      </w:r>
    </w:p>
    <w:p w:rsidR="004D40CC" w:rsidRPr="0050242A" w:rsidRDefault="0050242A">
      <w:pPr>
        <w:rPr>
          <w:rStyle w:val="SubtleEmphasis"/>
          <w:color w:val="404040" w:themeColor="text1" w:themeTint="BF"/>
        </w:rPr>
      </w:pPr>
      <w:r w:rsidRPr="0050242A">
        <w:rPr>
          <w:rStyle w:val="SubtleEmphasis"/>
          <w:color w:val="404040" w:themeColor="text1" w:themeTint="BF"/>
        </w:rPr>
        <w:t>for (auto&amp; resource : resources) {</w:t>
      </w:r>
    </w:p>
    <w:p w:rsidR="004D40CC" w:rsidRPr="0050242A" w:rsidRDefault="0050242A">
      <w:pPr>
        <w:rPr>
          <w:rStyle w:val="SubtleEmphasis"/>
          <w:color w:val="404040" w:themeColor="text1" w:themeTint="BF"/>
        </w:rPr>
      </w:pPr>
      <w:r w:rsidRPr="0050242A">
        <w:rPr>
          <w:rStyle w:val="SubtleEmphasis"/>
          <w:color w:val="404040" w:themeColor="text1" w:themeTint="BF"/>
        </w:rPr>
        <w:t>if (!resource.inUse) {</w:t>
      </w:r>
    </w:p>
    <w:p w:rsidR="004D40CC" w:rsidRPr="0050242A" w:rsidRDefault="0050242A">
      <w:pPr>
        <w:rPr>
          <w:rStyle w:val="SubtleEmphasis"/>
          <w:color w:val="404040" w:themeColor="text1" w:themeTint="BF"/>
        </w:rPr>
      </w:pPr>
      <w:r w:rsidRPr="0050242A">
        <w:rPr>
          <w:rStyle w:val="SubtleEmphasis"/>
          <w:color w:val="404040" w:themeColor="text1" w:themeTint="BF"/>
        </w:rPr>
        <w:t>resource.inUse = true;</w:t>
      </w:r>
    </w:p>
    <w:p w:rsidR="004D40CC" w:rsidRPr="0050242A" w:rsidRDefault="0050242A">
      <w:pPr>
        <w:rPr>
          <w:rStyle w:val="SubtleEmphasis"/>
          <w:color w:val="404040" w:themeColor="text1" w:themeTint="BF"/>
        </w:rPr>
      </w:pPr>
      <w:r w:rsidRPr="0050242A">
        <w:rPr>
          <w:rStyle w:val="SubtleEmphasis"/>
          <w:color w:val="404040" w:themeColor="text1" w:themeTint="BF"/>
        </w:rPr>
        <w:t>resource.lastAccessed = time(NULL);</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pthread_mutex_unlock(&amp;poolMutex);</w:t>
      </w:r>
    </w:p>
    <w:p w:rsidR="004D40CC" w:rsidRPr="0050242A" w:rsidRDefault="0050242A">
      <w:pPr>
        <w:rPr>
          <w:rStyle w:val="SubtleEmphasis"/>
          <w:color w:val="404040" w:themeColor="text1" w:themeTint="BF"/>
        </w:rPr>
      </w:pPr>
      <w:r w:rsidRPr="0050242A">
        <w:rPr>
          <w:rStyle w:val="SubtleEmphasis"/>
          <w:color w:val="404040" w:themeColor="text1" w:themeTint="BF"/>
        </w:rPr>
        <w:t>return &amp;resource;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pthread_mutex_unlock(&amp;poolMutex);</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return nullptr;</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void releaseResource(Resource* resource) {</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pthread_mutex_lock(&amp;poolMutex);</w:t>
      </w:r>
    </w:p>
    <w:p w:rsidR="004D40CC" w:rsidRPr="0050242A" w:rsidRDefault="0050242A">
      <w:pPr>
        <w:rPr>
          <w:rStyle w:val="SubtleEmphasis"/>
          <w:color w:val="404040" w:themeColor="text1" w:themeTint="BF"/>
        </w:rPr>
      </w:pPr>
      <w:r w:rsidRPr="0050242A">
        <w:rPr>
          <w:rStyle w:val="SubtleEmphasis"/>
          <w:color w:val="404040" w:themeColor="text1" w:themeTint="BF"/>
        </w:rPr>
        <w:t>resource-&gt;inUse = false;</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pthread_mutex_unlock(&amp;poolMutex);</w:t>
      </w:r>
    </w:p>
    <w:p w:rsidR="004D40CC" w:rsidRPr="0050242A" w:rsidRDefault="0050242A">
      <w:pPr>
        <w:rPr>
          <w:rStyle w:val="SubtleEmphasis"/>
          <w:color w:val="404040" w:themeColor="text1" w:themeTint="BF"/>
        </w:rPr>
      </w:pPr>
      <w:r w:rsidRPr="0050242A">
        <w:rPr>
          <w:rStyle w:val="SubtleEmphasis"/>
          <w:color w:val="404040" w:themeColor="text1" w:themeTint="BF"/>
        </w:rPr>
        <w:t>sem_post(&amp;resourceSemaphore);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Resource cleanup thread</w:t>
      </w:r>
    </w:p>
    <w:p w:rsidR="004D40CC" w:rsidRPr="0050242A" w:rsidRDefault="0050242A">
      <w:pPr>
        <w:rPr>
          <w:rStyle w:val="SubtleEmphasis"/>
          <w:color w:val="404040" w:themeColor="text1" w:themeTint="BF"/>
        </w:rPr>
      </w:pPr>
      <w:r w:rsidRPr="0050242A">
        <w:rPr>
          <w:rStyle w:val="SubtleEmphasis"/>
          <w:color w:val="404040" w:themeColor="text1" w:themeTint="BF"/>
        </w:rPr>
        <w:t>void cleanupThread() {</w:t>
      </w:r>
    </w:p>
    <w:p w:rsidR="004D40CC" w:rsidRPr="0050242A" w:rsidRDefault="0050242A">
      <w:pPr>
        <w:rPr>
          <w:rStyle w:val="SubtleEmphasis"/>
          <w:color w:val="404040" w:themeColor="text1" w:themeTint="BF"/>
        </w:rPr>
      </w:pPr>
      <w:r w:rsidRPr="0050242A">
        <w:rPr>
          <w:rStyle w:val="SubtleEmphasis"/>
          <w:color w:val="404040" w:themeColor="text1" w:themeTint="BF"/>
        </w:rPr>
        <w:t>while (true) {</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pthread_mutex_lock(&amp;poolMutex);</w:t>
      </w:r>
    </w:p>
    <w:p w:rsidR="004D40CC" w:rsidRPr="0050242A" w:rsidRDefault="0050242A">
      <w:pPr>
        <w:rPr>
          <w:rStyle w:val="SubtleEmphasis"/>
          <w:color w:val="404040" w:themeColor="text1" w:themeTint="BF"/>
        </w:rPr>
      </w:pPr>
      <w:r w:rsidRPr="0050242A">
        <w:rPr>
          <w:rStyle w:val="SubtleEmphasis"/>
          <w:color w:val="404040" w:themeColor="text1" w:themeTint="BF"/>
        </w:rPr>
        <w:t>time_t now = time(NULL);</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for (auto&amp; resource : resources) {</w:t>
      </w:r>
    </w:p>
    <w:p w:rsidR="004D40CC" w:rsidRPr="0050242A" w:rsidRDefault="0050242A">
      <w:pPr>
        <w:rPr>
          <w:rStyle w:val="SubtleEmphasis"/>
          <w:color w:val="404040" w:themeColor="text1" w:themeTint="BF"/>
        </w:rPr>
      </w:pPr>
      <w:r w:rsidRPr="0050242A">
        <w:rPr>
          <w:rStyle w:val="SubtleEmphasis"/>
          <w:color w:val="404040" w:themeColor="text1" w:themeTint="BF"/>
        </w:rPr>
        <w:t>if (resource.inUse &amp;&amp;</w:t>
      </w:r>
    </w:p>
    <w:p w:rsidR="004D40CC" w:rsidRPr="0050242A" w:rsidRDefault="0050242A">
      <w:pPr>
        <w:rPr>
          <w:rStyle w:val="SubtleEmphasis"/>
          <w:color w:val="404040" w:themeColor="text1" w:themeTint="BF"/>
        </w:rPr>
      </w:pPr>
      <w:r w:rsidRPr="0050242A">
        <w:rPr>
          <w:rStyle w:val="SubtleEmphasis"/>
          <w:color w:val="404040" w:themeColor="text1" w:themeTint="BF"/>
        </w:rPr>
        <w:t>(now - resource.lastAccessed) &gt; TIMEOUT_SECONDS) {</w:t>
      </w:r>
    </w:p>
    <w:p w:rsidR="004D40CC" w:rsidRPr="0050242A" w:rsidRDefault="0050242A">
      <w:pPr>
        <w:rPr>
          <w:rStyle w:val="SubtleEmphasis"/>
          <w:color w:val="404040" w:themeColor="text1" w:themeTint="BF"/>
        </w:rPr>
      </w:pPr>
      <w:r w:rsidRPr="0050242A">
        <w:rPr>
          <w:rStyle w:val="SubtleEmphasis"/>
          <w:color w:val="404040" w:themeColor="text1" w:themeTint="BF"/>
        </w:rPr>
        <w:t>resource.inUse = false;</w:t>
      </w:r>
    </w:p>
    <w:p w:rsidR="004D40CC" w:rsidRPr="0050242A" w:rsidRDefault="0050242A">
      <w:pPr>
        <w:rPr>
          <w:rStyle w:val="SubtleEmphasis"/>
          <w:color w:val="404040" w:themeColor="text1" w:themeTint="BF"/>
        </w:rPr>
      </w:pPr>
      <w:r w:rsidRPr="0050242A">
        <w:rPr>
          <w:rStyle w:val="SubtleEmphasis"/>
          <w:color w:val="404040" w:themeColor="text1" w:themeTint="BF"/>
        </w:rPr>
        <w:t>sem_post(&amp;resourceSemaphore);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pthread_mutex_unlock(&amp;poolMutex);</w:t>
      </w: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sleep(TIMEOUT_SECONDS / 2);</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Default="004D40CC"/>
    <w:p w:rsidR="004D40CC" w:rsidRDefault="0050242A" w:rsidP="0050242A">
      <w:pPr>
        <w:pStyle w:val="Heading3"/>
      </w:pPr>
      <w:bookmarkStart w:id="31" w:name="_Toc184591164"/>
      <w:r>
        <w:t>3. Real-time Chat System</w:t>
      </w:r>
      <w:bookmarkEnd w:id="31"/>
    </w:p>
    <w:p w:rsidR="004D40CC" w:rsidRDefault="0050242A">
      <w:r>
        <w:t>Another application of these concepts could be a real-time chat system.</w:t>
      </w:r>
    </w:p>
    <w:p w:rsidR="004D40CC" w:rsidRDefault="004D40CC"/>
    <w:p w:rsidR="004D40CC" w:rsidRDefault="0050242A" w:rsidP="0050242A">
      <w:pPr>
        <w:pStyle w:val="Heading3"/>
      </w:pPr>
      <w:bookmarkStart w:id="32" w:name="_Toc184591165"/>
      <w:r>
        <w:t>Code Block:</w:t>
      </w:r>
      <w:bookmarkEnd w:id="32"/>
    </w:p>
    <w:p w:rsidR="004D40CC" w:rsidRPr="0050242A" w:rsidRDefault="0050242A">
      <w:pPr>
        <w:rPr>
          <w:rStyle w:val="SubtleEmphasis"/>
          <w:color w:val="404040" w:themeColor="text1" w:themeTint="BF"/>
        </w:rPr>
      </w:pPr>
      <w:r w:rsidRPr="0050242A">
        <w:rPr>
          <w:rStyle w:val="SubtleEmphasis"/>
          <w:color w:val="404040" w:themeColor="text1" w:themeTint="BF"/>
        </w:rPr>
        <w:t>class ChatSystem {</w:t>
      </w:r>
    </w:p>
    <w:p w:rsidR="004D40CC" w:rsidRPr="0050242A" w:rsidRDefault="0050242A">
      <w:pPr>
        <w:rPr>
          <w:rStyle w:val="SubtleEmphasis"/>
          <w:color w:val="404040" w:themeColor="text1" w:themeTint="BF"/>
        </w:rPr>
      </w:pPr>
      <w:r w:rsidRPr="0050242A">
        <w:rPr>
          <w:rStyle w:val="SubtleEmphasis"/>
          <w:color w:val="404040" w:themeColor="text1" w:themeTint="BF"/>
        </w:rPr>
        <w:t>private:</w:t>
      </w:r>
    </w:p>
    <w:p w:rsidR="004D40CC" w:rsidRPr="0050242A" w:rsidRDefault="0050242A">
      <w:pPr>
        <w:rPr>
          <w:rStyle w:val="SubtleEmphasis"/>
          <w:color w:val="404040" w:themeColor="text1" w:themeTint="BF"/>
        </w:rPr>
      </w:pPr>
      <w:r w:rsidRPr="0050242A">
        <w:rPr>
          <w:rStyle w:val="SubtleEmphasis"/>
          <w:color w:val="404040" w:themeColor="text1" w:themeTint="BF"/>
        </w:rPr>
        <w:t>struct ChatRoom {</w:t>
      </w:r>
    </w:p>
    <w:p w:rsidR="004D40CC" w:rsidRPr="0050242A" w:rsidRDefault="0050242A">
      <w:pPr>
        <w:rPr>
          <w:rStyle w:val="SubtleEmphasis"/>
          <w:color w:val="404040" w:themeColor="text1" w:themeTint="BF"/>
        </w:rPr>
      </w:pPr>
      <w:r w:rsidRPr="0050242A">
        <w:rPr>
          <w:rStyle w:val="SubtleEmphasis"/>
          <w:color w:val="404040" w:themeColor="text1" w:themeTint="BF"/>
        </w:rPr>
        <w:t>vector&lt;User*&gt; users;</w:t>
      </w:r>
    </w:p>
    <w:p w:rsidR="004D40CC" w:rsidRPr="0050242A" w:rsidRDefault="0050242A">
      <w:pPr>
        <w:rPr>
          <w:rStyle w:val="SubtleEmphasis"/>
          <w:color w:val="404040" w:themeColor="text1" w:themeTint="BF"/>
        </w:rPr>
      </w:pPr>
      <w:r w:rsidRPr="0050242A">
        <w:rPr>
          <w:rStyle w:val="SubtleEmphasis"/>
          <w:color w:val="404040" w:themeColor="text1" w:themeTint="BF"/>
        </w:rPr>
        <w:t>queue&lt;Message&gt; messageQueue;</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pthread_mutex_t roomMutex;</w:t>
      </w:r>
    </w:p>
    <w:p w:rsidR="004D40CC" w:rsidRPr="0050242A" w:rsidRDefault="0050242A">
      <w:pPr>
        <w:rPr>
          <w:rStyle w:val="SubtleEmphasis"/>
          <w:color w:val="404040" w:themeColor="text1" w:themeTint="BF"/>
        </w:rPr>
      </w:pPr>
      <w:r w:rsidRPr="0050242A">
        <w:rPr>
          <w:rStyle w:val="SubtleEmphasis"/>
          <w:color w:val="404040" w:themeColor="text1" w:themeTint="BF"/>
        </w:rPr>
        <w:t>sem_t messageSemaphore;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unordered_map&lt;string, ChatRoom&gt; chatRooms;</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pthread_mutex_t roomsMutex;</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public:</w:t>
      </w:r>
    </w:p>
    <w:p w:rsidR="004D40CC" w:rsidRPr="0050242A" w:rsidRDefault="0050242A">
      <w:pPr>
        <w:rPr>
          <w:rStyle w:val="SubtleEmphasis"/>
          <w:color w:val="404040" w:themeColor="text1" w:themeTint="BF"/>
        </w:rPr>
      </w:pPr>
      <w:r w:rsidRPr="0050242A">
        <w:rPr>
          <w:rStyle w:val="SubtleEmphasis"/>
          <w:color w:val="404040" w:themeColor="text1" w:themeTint="BF"/>
        </w:rPr>
        <w:t>void joinRoom(const string&amp; roomName, User* user) {</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pthread_mutex_lock(&amp;roomsMutex);</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Create room if doesn't exist</w:t>
      </w: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if (chatRooms.find(roomName) == chatRooms.end()) {</w:t>
      </w:r>
    </w:p>
    <w:p w:rsidR="004D40CC" w:rsidRPr="0050242A" w:rsidRDefault="0050242A">
      <w:pPr>
        <w:rPr>
          <w:rStyle w:val="SubtleEmphasis"/>
          <w:color w:val="404040" w:themeColor="text1" w:themeTint="BF"/>
        </w:rPr>
      </w:pPr>
      <w:r w:rsidRPr="0050242A">
        <w:rPr>
          <w:rStyle w:val="SubtleEmphasis"/>
          <w:color w:val="404040" w:themeColor="text1" w:themeTint="BF"/>
        </w:rPr>
        <w:t>ChatRoom room;</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pthread_mutex_init(&amp;room.roomMutex, NULL);</w:t>
      </w:r>
    </w:p>
    <w:p w:rsidR="004D40CC" w:rsidRPr="0050242A" w:rsidRDefault="0050242A">
      <w:pPr>
        <w:rPr>
          <w:rStyle w:val="SubtleEmphasis"/>
          <w:color w:val="404040" w:themeColor="text1" w:themeTint="BF"/>
        </w:rPr>
      </w:pPr>
      <w:r w:rsidRPr="0050242A">
        <w:rPr>
          <w:rStyle w:val="SubtleEmphasis"/>
          <w:color w:val="404040" w:themeColor="text1" w:themeTint="BF"/>
        </w:rPr>
        <w:t>sem_init(&amp;room.messageSemaphore, 0, 0);</w:t>
      </w:r>
    </w:p>
    <w:p w:rsidR="004D40CC" w:rsidRPr="0050242A" w:rsidRDefault="0050242A">
      <w:pPr>
        <w:rPr>
          <w:rStyle w:val="SubtleEmphasis"/>
          <w:color w:val="404040" w:themeColor="text1" w:themeTint="BF"/>
        </w:rPr>
      </w:pPr>
      <w:r w:rsidRPr="0050242A">
        <w:rPr>
          <w:rStyle w:val="SubtleEmphasis"/>
          <w:color w:val="404040" w:themeColor="text1" w:themeTint="BF"/>
        </w:rPr>
        <w:t>chatRooms[roomName] = room;</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ChatRoom&amp; room = chatRooms[roomName];</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pthread_mutex_lock(&amp;room.roomMutex);</w:t>
      </w:r>
    </w:p>
    <w:p w:rsidR="004D40CC" w:rsidRPr="0050242A" w:rsidRDefault="0050242A">
      <w:pPr>
        <w:rPr>
          <w:rStyle w:val="SubtleEmphasis"/>
          <w:color w:val="404040" w:themeColor="text1" w:themeTint="BF"/>
        </w:rPr>
      </w:pPr>
      <w:r w:rsidRPr="0050242A">
        <w:rPr>
          <w:rStyle w:val="SubtleEmphasis"/>
          <w:color w:val="404040" w:themeColor="text1" w:themeTint="BF"/>
        </w:rPr>
        <w:t>room.users.push_back(user);</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pthread_mutex_unlock(&amp;room.roomMutex);</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pthread_mutex_unlock(&amp;roomsMutex);</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 Start message listener thread for user</w:t>
      </w:r>
    </w:p>
    <w:p w:rsidR="004D40CC" w:rsidRPr="0050242A" w:rsidRDefault="0050242A">
      <w:pPr>
        <w:rPr>
          <w:rStyle w:val="SubtleEmphasis"/>
          <w:color w:val="404040" w:themeColor="text1" w:themeTint="BF"/>
        </w:rPr>
      </w:pPr>
      <w:r w:rsidRPr="0050242A">
        <w:rPr>
          <w:rStyle w:val="SubtleEmphasis"/>
          <w:color w:val="404040" w:themeColor="text1" w:themeTint="BF"/>
        </w:rPr>
        <w:t>pthread_t thread;</w:t>
      </w:r>
    </w:p>
    <w:p w:rsidR="004D40CC" w:rsidRPr="0050242A" w:rsidRDefault="0050242A">
      <w:pPr>
        <w:rPr>
          <w:rStyle w:val="SubtleEmphasis"/>
          <w:color w:val="404040" w:themeColor="text1" w:themeTint="BF"/>
        </w:rPr>
      </w:pPr>
      <w:r w:rsidRPr="0050242A">
        <w:rPr>
          <w:rStyle w:val="SubtleEmphasis"/>
          <w:color w:val="404040" w:themeColor="text1" w:themeTint="BF"/>
        </w:rPr>
        <w:t>pthread_create(&amp;thread, NULL, messageListener,</w:t>
      </w:r>
    </w:p>
    <w:p w:rsidR="004D40CC" w:rsidRPr="0050242A" w:rsidRDefault="0050242A">
      <w:pPr>
        <w:rPr>
          <w:rStyle w:val="SubtleEmphasis"/>
          <w:color w:val="404040" w:themeColor="text1" w:themeTint="BF"/>
        </w:rPr>
      </w:pPr>
      <w:r w:rsidRPr="0050242A">
        <w:rPr>
          <w:rStyle w:val="SubtleEmphasis"/>
          <w:color w:val="404040" w:themeColor="text1" w:themeTint="BF"/>
        </w:rPr>
        <w:t>new ListenerArgs{user, &amp;room});</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void sendMessage(const string&amp; roomName, Message msg) {</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pthread_mutex_lock(&amp;roomsMutex);</w:t>
      </w:r>
    </w:p>
    <w:p w:rsidR="004D40CC" w:rsidRPr="0050242A" w:rsidRDefault="0050242A">
      <w:pPr>
        <w:rPr>
          <w:rStyle w:val="SubtleEmphasis"/>
          <w:color w:val="404040" w:themeColor="text1" w:themeTint="BF"/>
        </w:rPr>
      </w:pPr>
      <w:r w:rsidRPr="0050242A">
        <w:rPr>
          <w:rStyle w:val="SubtleEmphasis"/>
          <w:color w:val="404040" w:themeColor="text1" w:themeTint="BF"/>
        </w:rPr>
        <w:t>if (chatRooms.find(roomName) != chatRooms.end()) {</w:t>
      </w:r>
    </w:p>
    <w:p w:rsidR="004D40CC" w:rsidRPr="0050242A" w:rsidRDefault="0050242A">
      <w:pPr>
        <w:rPr>
          <w:rStyle w:val="SubtleEmphasis"/>
          <w:color w:val="404040" w:themeColor="text1" w:themeTint="BF"/>
        </w:rPr>
      </w:pPr>
      <w:r w:rsidRPr="0050242A">
        <w:rPr>
          <w:rStyle w:val="SubtleEmphasis"/>
          <w:color w:val="404040" w:themeColor="text1" w:themeTint="BF"/>
        </w:rPr>
        <w:t>ChatRoom&amp; room = chatRooms[roomName];</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pthread_mutex_lock(&amp;room.roomMutex);</w:t>
      </w: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room.messageQueue.push(msg);</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pthread_mutex_unlock(&amp;room.roomMutex);</w:t>
      </w:r>
    </w:p>
    <w:p w:rsidR="004D40CC" w:rsidRPr="0050242A" w:rsidRDefault="0050242A">
      <w:pPr>
        <w:rPr>
          <w:rStyle w:val="SubtleEmphasis"/>
          <w:color w:val="404040" w:themeColor="text1" w:themeTint="BF"/>
        </w:rPr>
      </w:pPr>
      <w:r w:rsidRPr="0050242A">
        <w:rPr>
          <w:rStyle w:val="SubtleEmphasis"/>
          <w:color w:val="404040" w:themeColor="text1" w:themeTint="BF"/>
        </w:rPr>
        <w:t>sem_post(&amp;room.messageSemaphore);</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pthread_mutex_unlock(&amp;roomsMutex);</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static void* messageListener(void* args) {</w:t>
      </w:r>
    </w:p>
    <w:p w:rsidR="004D40CC" w:rsidRPr="0050242A" w:rsidRDefault="0050242A">
      <w:pPr>
        <w:rPr>
          <w:rStyle w:val="SubtleEmphasis"/>
          <w:color w:val="404040" w:themeColor="text1" w:themeTint="BF"/>
        </w:rPr>
      </w:pPr>
      <w:r w:rsidRPr="0050242A">
        <w:rPr>
          <w:rStyle w:val="SubtleEmphasis"/>
          <w:color w:val="404040" w:themeColor="text1" w:themeTint="BF"/>
        </w:rPr>
        <w:t>ListenerArgs* listenerArgs = (ListenerArgs*)args;</w:t>
      </w:r>
    </w:p>
    <w:p w:rsidR="004D40CC" w:rsidRPr="0050242A" w:rsidRDefault="0050242A">
      <w:pPr>
        <w:rPr>
          <w:rStyle w:val="SubtleEmphasis"/>
          <w:color w:val="404040" w:themeColor="text1" w:themeTint="BF"/>
        </w:rPr>
      </w:pPr>
      <w:r w:rsidRPr="0050242A">
        <w:rPr>
          <w:rStyle w:val="SubtleEmphasis"/>
          <w:color w:val="404040" w:themeColor="text1" w:themeTint="BF"/>
        </w:rPr>
        <w:t>ChatRoom* room = listenerArgs-&gt;room;</w:t>
      </w:r>
    </w:p>
    <w:p w:rsidR="004D40CC" w:rsidRPr="0050242A" w:rsidRDefault="0050242A">
      <w:pPr>
        <w:rPr>
          <w:rStyle w:val="SubtleEmphasis"/>
          <w:color w:val="404040" w:themeColor="text1" w:themeTint="BF"/>
        </w:rPr>
      </w:pPr>
      <w:r w:rsidRPr="0050242A">
        <w:rPr>
          <w:rStyle w:val="SubtleEmphasis"/>
          <w:color w:val="404040" w:themeColor="text1" w:themeTint="BF"/>
        </w:rPr>
        <w:t>User* user = listenerArgs-&gt;user;</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while (true) {</w:t>
      </w:r>
    </w:p>
    <w:p w:rsidR="004D40CC" w:rsidRPr="0050242A" w:rsidRDefault="0050242A">
      <w:pPr>
        <w:rPr>
          <w:rStyle w:val="SubtleEmphasis"/>
          <w:color w:val="404040" w:themeColor="text1" w:themeTint="BF"/>
        </w:rPr>
      </w:pPr>
      <w:r w:rsidRPr="0050242A">
        <w:rPr>
          <w:rStyle w:val="SubtleEmphasis"/>
          <w:color w:val="404040" w:themeColor="text1" w:themeTint="BF"/>
        </w:rPr>
        <w:t>sem_wait(&amp;room-&gt;messageSemaphore);</w:t>
      </w:r>
    </w:p>
    <w:p w:rsidR="004D40CC" w:rsidRPr="0050242A" w:rsidRDefault="0050242A">
      <w:pPr>
        <w:rPr>
          <w:rStyle w:val="SubtleEmphasis"/>
          <w:color w:val="404040" w:themeColor="text1" w:themeTint="BF"/>
        </w:rPr>
      </w:pPr>
      <w:r w:rsidRPr="0050242A">
        <w:rPr>
          <w:rStyle w:val="SubtleEmphasis"/>
          <w:color w:val="404040" w:themeColor="text1" w:themeTint="BF"/>
        </w:rPr>
        <w:t>pthread_mutex_lock(&amp;room-&gt;roomMutex);</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if (!room-&gt;messageQueue.empty()) {</w:t>
      </w:r>
    </w:p>
    <w:p w:rsidR="004D40CC" w:rsidRPr="0050242A" w:rsidRDefault="0050242A">
      <w:pPr>
        <w:rPr>
          <w:rStyle w:val="SubtleEmphasis"/>
          <w:color w:val="404040" w:themeColor="text1" w:themeTint="BF"/>
        </w:rPr>
      </w:pPr>
      <w:r w:rsidRPr="0050242A">
        <w:rPr>
          <w:rStyle w:val="SubtleEmphasis"/>
          <w:color w:val="404040" w:themeColor="text1" w:themeTint="BF"/>
        </w:rPr>
        <w:t>Message msg = room-&gt;messageQueue.front();</w:t>
      </w:r>
    </w:p>
    <w:p w:rsidR="004D40CC" w:rsidRPr="0050242A" w:rsidRDefault="0050242A">
      <w:pPr>
        <w:rPr>
          <w:rStyle w:val="SubtleEmphasis"/>
          <w:color w:val="404040" w:themeColor="text1" w:themeTint="BF"/>
        </w:rPr>
      </w:pPr>
      <w:r w:rsidRPr="0050242A">
        <w:rPr>
          <w:rStyle w:val="SubtleEmphasis"/>
          <w:color w:val="404040" w:themeColor="text1" w:themeTint="BF"/>
        </w:rPr>
        <w:t>room-&gt;messageQueue.pop();</w:t>
      </w:r>
    </w:p>
    <w:p w:rsidR="004D40CC" w:rsidRPr="0050242A" w:rsidRDefault="0050242A">
      <w:pPr>
        <w:rPr>
          <w:rStyle w:val="SubtleEmphasis"/>
          <w:color w:val="404040" w:themeColor="text1" w:themeTint="BF"/>
        </w:rPr>
      </w:pPr>
      <w:r w:rsidRPr="0050242A">
        <w:rPr>
          <w:rStyle w:val="SubtleEmphasis"/>
          <w:color w:val="404040" w:themeColor="text1" w:themeTint="BF"/>
        </w:rPr>
        <w:t>user-&gt;receiveMessage(msg);</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t>pthread_mutex_unlock(&amp;room-&gt;roomMutex);</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4D40CC">
      <w:pPr>
        <w:rPr>
          <w:rStyle w:val="SubtleEmphasis"/>
          <w:color w:val="404040" w:themeColor="text1" w:themeTint="BF"/>
        </w:rPr>
      </w:pPr>
    </w:p>
    <w:p w:rsidR="004D40CC" w:rsidRPr="0050242A" w:rsidRDefault="0050242A">
      <w:pPr>
        <w:rPr>
          <w:rStyle w:val="SubtleEmphasis"/>
          <w:color w:val="404040" w:themeColor="text1" w:themeTint="BF"/>
        </w:rPr>
      </w:pPr>
      <w:r w:rsidRPr="0050242A">
        <w:rPr>
          <w:rStyle w:val="SubtleEmphasis"/>
          <w:color w:val="404040" w:themeColor="text1" w:themeTint="BF"/>
        </w:rPr>
        <w:lastRenderedPageBreak/>
        <w:t>delete listenerArgs;</w:t>
      </w:r>
    </w:p>
    <w:p w:rsidR="004D40CC" w:rsidRPr="0050242A" w:rsidRDefault="0050242A">
      <w:pPr>
        <w:rPr>
          <w:rStyle w:val="SubtleEmphasis"/>
          <w:color w:val="404040" w:themeColor="text1" w:themeTint="BF"/>
        </w:rPr>
      </w:pPr>
      <w:r w:rsidRPr="0050242A">
        <w:rPr>
          <w:rStyle w:val="SubtleEmphasis"/>
          <w:color w:val="404040" w:themeColor="text1" w:themeTint="BF"/>
        </w:rPr>
        <w:t>return NULL;</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Pr="0050242A" w:rsidRDefault="0050242A">
      <w:pPr>
        <w:rPr>
          <w:rStyle w:val="SubtleEmphasis"/>
          <w:color w:val="404040" w:themeColor="text1" w:themeTint="BF"/>
        </w:rPr>
      </w:pPr>
      <w:r w:rsidRPr="0050242A">
        <w:rPr>
          <w:rStyle w:val="SubtleEmphasis"/>
          <w:color w:val="404040" w:themeColor="text1" w:themeTint="BF"/>
        </w:rPr>
        <w:t>};</w:t>
      </w:r>
    </w:p>
    <w:p w:rsidR="004D40CC" w:rsidRDefault="004D40CC"/>
    <w:p w:rsidR="004D40CC" w:rsidRDefault="0050242A">
      <w:r>
        <w:t>Each of these alternative implementations demonstrates how the core concepts of threading, synchronization, and resource management can be applied to different scenarios while maintaining:</w:t>
      </w:r>
    </w:p>
    <w:p w:rsidR="004D40CC" w:rsidRDefault="0050242A">
      <w:pPr>
        <w:pStyle w:val="ListBullet"/>
      </w:pPr>
      <w:r>
        <w:t>Thread safety</w:t>
      </w:r>
    </w:p>
    <w:p w:rsidR="004D40CC" w:rsidRDefault="0050242A">
      <w:pPr>
        <w:pStyle w:val="ListBullet"/>
      </w:pPr>
      <w:r>
        <w:t>Resource protection</w:t>
      </w:r>
    </w:p>
    <w:p w:rsidR="004D40CC" w:rsidRDefault="0050242A">
      <w:pPr>
        <w:pStyle w:val="ListBullet"/>
      </w:pPr>
      <w:r>
        <w:t>Efficient concurrency</w:t>
      </w:r>
    </w:p>
    <w:p w:rsidR="004D40CC" w:rsidRDefault="0050242A">
      <w:pPr>
        <w:pStyle w:val="ListBullet"/>
      </w:pPr>
      <w:r>
        <w:t>Proper cleanup</w:t>
      </w:r>
    </w:p>
    <w:p w:rsidR="004D40CC" w:rsidRDefault="0050242A">
      <w:pPr>
        <w:pStyle w:val="ListBullet"/>
      </w:pPr>
      <w:r>
        <w:t>Error handling</w:t>
      </w:r>
    </w:p>
    <w:p w:rsidR="004D40CC" w:rsidRDefault="0050242A">
      <w:pPr>
        <w:pStyle w:val="ListBullet"/>
      </w:pPr>
      <w:r>
        <w:t>Scalability</w:t>
      </w:r>
    </w:p>
    <w:p w:rsidR="004D40CC" w:rsidRDefault="004D40CC"/>
    <w:p w:rsidR="004D40CC" w:rsidRDefault="0050242A" w:rsidP="0050242A">
      <w:pPr>
        <w:pStyle w:val="Heading2"/>
      </w:pPr>
      <w:bookmarkStart w:id="33" w:name="_Toc184591167"/>
      <w:r>
        <w:t>Code Implementation</w:t>
      </w:r>
      <w:bookmarkEnd w:id="33"/>
    </w:p>
    <w:p w:rsidR="004D40CC" w:rsidRDefault="004D40CC"/>
    <w:p w:rsidR="004D40CC" w:rsidRDefault="0050242A">
      <w:r>
        <w:t>The complete implementation consists of several key components:</w:t>
      </w:r>
    </w:p>
    <w:p w:rsidR="004D40CC" w:rsidRDefault="004D40CC"/>
    <w:p w:rsidR="004D40CC" w:rsidRDefault="0050242A" w:rsidP="003B41EE">
      <w:pPr>
        <w:pStyle w:val="ListParagraph"/>
        <w:numPr>
          <w:ilvl w:val="0"/>
          <w:numId w:val="28"/>
        </w:numPr>
      </w:pPr>
      <w:r w:rsidRPr="003B41EE">
        <w:rPr>
          <w:b/>
        </w:rPr>
        <w:t>Game Class</w:t>
      </w:r>
      <w:r>
        <w:t>: Manages overall game state and rendering</w:t>
      </w:r>
    </w:p>
    <w:p w:rsidR="004D40CC" w:rsidRDefault="0050242A" w:rsidP="003B41EE">
      <w:pPr>
        <w:pStyle w:val="ListParagraph"/>
        <w:numPr>
          <w:ilvl w:val="0"/>
          <w:numId w:val="28"/>
        </w:numPr>
      </w:pPr>
      <w:r w:rsidRPr="003B41EE">
        <w:rPr>
          <w:b/>
        </w:rPr>
        <w:t>Player Class</w:t>
      </w:r>
      <w:r>
        <w:t>: Handles player actions and state</w:t>
      </w:r>
    </w:p>
    <w:p w:rsidR="004D40CC" w:rsidRDefault="0050242A" w:rsidP="003B41EE">
      <w:pPr>
        <w:pStyle w:val="ListParagraph"/>
        <w:numPr>
          <w:ilvl w:val="0"/>
          <w:numId w:val="28"/>
        </w:numPr>
      </w:pPr>
      <w:r w:rsidRPr="003B41EE">
        <w:rPr>
          <w:b/>
        </w:rPr>
        <w:t>Token Class</w:t>
      </w:r>
      <w:r>
        <w:t>: Implements token movement and rules</w:t>
      </w:r>
    </w:p>
    <w:p w:rsidR="004D40CC" w:rsidRDefault="0050242A" w:rsidP="003B41EE">
      <w:pPr>
        <w:pStyle w:val="ListParagraph"/>
        <w:numPr>
          <w:ilvl w:val="0"/>
          <w:numId w:val="28"/>
        </w:numPr>
      </w:pPr>
      <w:r w:rsidRPr="003B41EE">
        <w:rPr>
          <w:b/>
        </w:rPr>
        <w:t>Utils</w:t>
      </w:r>
      <w:r>
        <w:t>: Provides helper functions and shared resources</w:t>
      </w:r>
    </w:p>
    <w:p w:rsidR="004D40CC" w:rsidRDefault="004D40CC"/>
    <w:p w:rsidR="004D40CC" w:rsidRDefault="0050242A">
      <w:r>
        <w:t>Key files and their purposes:</w:t>
      </w:r>
    </w:p>
    <w:p w:rsidR="004D40CC" w:rsidRDefault="0050242A" w:rsidP="003B41EE">
      <w:pPr>
        <w:pStyle w:val="ListBullet"/>
        <w:numPr>
          <w:ilvl w:val="0"/>
          <w:numId w:val="30"/>
        </w:numPr>
      </w:pPr>
      <w:r>
        <w:t>`</w:t>
      </w:r>
      <w:r w:rsidRPr="003B41EE">
        <w:rPr>
          <w:b/>
        </w:rPr>
        <w:t>Game.h/cpp`:</w:t>
      </w:r>
      <w:r>
        <w:t xml:space="preserve"> Main game logic and rendering</w:t>
      </w:r>
    </w:p>
    <w:p w:rsidR="004D40CC" w:rsidRDefault="0050242A" w:rsidP="003B41EE">
      <w:pPr>
        <w:pStyle w:val="ListBullet"/>
        <w:numPr>
          <w:ilvl w:val="0"/>
          <w:numId w:val="30"/>
        </w:numPr>
      </w:pPr>
      <w:r w:rsidRPr="003B41EE">
        <w:rPr>
          <w:b/>
        </w:rPr>
        <w:t>`Player.h/cpp`:</w:t>
      </w:r>
      <w:r>
        <w:t xml:space="preserve"> Player management and turn execution</w:t>
      </w:r>
    </w:p>
    <w:p w:rsidR="004D40CC" w:rsidRDefault="0050242A" w:rsidP="003B41EE">
      <w:pPr>
        <w:pStyle w:val="ListBullet"/>
        <w:numPr>
          <w:ilvl w:val="0"/>
          <w:numId w:val="30"/>
        </w:numPr>
      </w:pPr>
      <w:r w:rsidRPr="003B41EE">
        <w:rPr>
          <w:b/>
        </w:rPr>
        <w:t>`Token.h/cpp`:</w:t>
      </w:r>
      <w:r>
        <w:t xml:space="preserve"> Token movement and position management</w:t>
      </w:r>
    </w:p>
    <w:p w:rsidR="004D40CC" w:rsidRDefault="0050242A" w:rsidP="003B41EE">
      <w:pPr>
        <w:pStyle w:val="ListBullet"/>
        <w:numPr>
          <w:ilvl w:val="0"/>
          <w:numId w:val="30"/>
        </w:numPr>
      </w:pPr>
      <w:r>
        <w:t>`</w:t>
      </w:r>
      <w:r w:rsidRPr="003B41EE">
        <w:rPr>
          <w:b/>
        </w:rPr>
        <w:t>Utils.h/cpp`:</w:t>
      </w:r>
      <w:r>
        <w:t xml:space="preserve"> Utility functions and shared resources</w:t>
      </w:r>
    </w:p>
    <w:p w:rsidR="004D40CC" w:rsidRDefault="0050242A" w:rsidP="003B41EE">
      <w:pPr>
        <w:pStyle w:val="ListBullet"/>
        <w:numPr>
          <w:ilvl w:val="0"/>
          <w:numId w:val="30"/>
        </w:numPr>
      </w:pPr>
      <w:r w:rsidRPr="003B41EE">
        <w:rPr>
          <w:b/>
        </w:rPr>
        <w:t>`main.cpp`:</w:t>
      </w:r>
      <w:r>
        <w:t xml:space="preserve"> Program entry point and thread creation</w:t>
      </w:r>
    </w:p>
    <w:p w:rsidR="004D40CC" w:rsidRDefault="004D40CC"/>
    <w:p w:rsidR="004D40CC" w:rsidRDefault="0050242A">
      <w:r>
        <w:lastRenderedPageBreak/>
        <w:t>The implementation emphasizes:</w:t>
      </w:r>
    </w:p>
    <w:p w:rsidR="004D40CC" w:rsidRDefault="0050242A" w:rsidP="003B41EE">
      <w:pPr>
        <w:pStyle w:val="ListBullet"/>
        <w:numPr>
          <w:ilvl w:val="0"/>
          <w:numId w:val="31"/>
        </w:numPr>
      </w:pPr>
      <w:r>
        <w:t>Thread safety through proper synchronization</w:t>
      </w:r>
    </w:p>
    <w:p w:rsidR="004D40CC" w:rsidRDefault="0050242A" w:rsidP="003B41EE">
      <w:pPr>
        <w:pStyle w:val="ListBullet"/>
        <w:numPr>
          <w:ilvl w:val="0"/>
          <w:numId w:val="31"/>
        </w:numPr>
      </w:pPr>
      <w:r>
        <w:t>Clean separation of concerns</w:t>
      </w:r>
    </w:p>
    <w:p w:rsidR="004D40CC" w:rsidRDefault="0050242A" w:rsidP="003B41EE">
      <w:pPr>
        <w:pStyle w:val="ListBullet"/>
        <w:numPr>
          <w:ilvl w:val="0"/>
          <w:numId w:val="31"/>
        </w:numPr>
      </w:pPr>
      <w:r>
        <w:t>Efficient resource management</w:t>
      </w:r>
    </w:p>
    <w:p w:rsidR="004D40CC" w:rsidRDefault="0050242A" w:rsidP="003B41EE">
      <w:pPr>
        <w:pStyle w:val="ListBullet"/>
        <w:numPr>
          <w:ilvl w:val="0"/>
          <w:numId w:val="31"/>
        </w:numPr>
      </w:pPr>
      <w:r>
        <w:t>Robust error handling</w:t>
      </w:r>
    </w:p>
    <w:p w:rsidR="004D40CC" w:rsidRDefault="004D40CC"/>
    <w:p w:rsidR="004D40CC" w:rsidRDefault="0050242A">
      <w:r>
        <w:t>For detailed implementation, please refer to the source code files in the repository.</w:t>
      </w:r>
    </w:p>
    <w:p w:rsidR="004D40CC" w:rsidRDefault="004D40CC"/>
    <w:p w:rsidR="004D40CC" w:rsidRDefault="0050242A" w:rsidP="0050242A">
      <w:pPr>
        <w:pStyle w:val="Heading2"/>
      </w:pPr>
      <w:bookmarkStart w:id="34" w:name="_Toc184591168"/>
      <w:r>
        <w:t>Code Implementation Details</w:t>
      </w:r>
      <w:bookmarkEnd w:id="34"/>
    </w:p>
    <w:p w:rsidR="004D40CC" w:rsidRDefault="004D40CC"/>
    <w:p w:rsidR="004D40CC" w:rsidRDefault="0050242A" w:rsidP="0050242A">
      <w:pPr>
        <w:pStyle w:val="Heading3"/>
      </w:pPr>
      <w:bookmarkStart w:id="35" w:name="_Toc184591169"/>
      <w:r>
        <w:t>1. Main Game Entry Point (main.cpp)</w:t>
      </w:r>
      <w:bookmarkEnd w:id="35"/>
    </w:p>
    <w:p w:rsidR="004D40CC" w:rsidRDefault="0050242A" w:rsidP="0050242A">
      <w:pPr>
        <w:pStyle w:val="Heading3"/>
      </w:pPr>
      <w:bookmarkStart w:id="36" w:name="_Toc184591170"/>
      <w:r>
        <w:t>Code Block:</w:t>
      </w:r>
      <w:bookmarkEnd w:id="36"/>
    </w:p>
    <w:p w:rsidR="004D40CC" w:rsidRPr="003B41EE" w:rsidRDefault="0050242A">
      <w:pPr>
        <w:rPr>
          <w:rStyle w:val="SubtleEmphasis"/>
          <w:color w:val="404040" w:themeColor="text1" w:themeTint="BF"/>
        </w:rPr>
      </w:pPr>
      <w:r w:rsidRPr="003B41EE">
        <w:rPr>
          <w:rStyle w:val="SubtleEmphasis"/>
          <w:color w:val="404040" w:themeColor="text1" w:themeTint="BF"/>
        </w:rPr>
        <w:t>int main() {</w:t>
      </w:r>
    </w:p>
    <w:p w:rsidR="004D40CC" w:rsidRPr="003B41EE" w:rsidRDefault="0050242A">
      <w:pPr>
        <w:rPr>
          <w:rStyle w:val="SubtleEmphasis"/>
          <w:color w:val="404040" w:themeColor="text1" w:themeTint="BF"/>
        </w:rPr>
      </w:pPr>
      <w:r w:rsidRPr="003B41EE">
        <w:rPr>
          <w:rStyle w:val="SubtleEmphasis"/>
          <w:color w:val="404040" w:themeColor="text1" w:themeTint="BF"/>
        </w:rPr>
        <w:t>// Seed random number generator for dice rolls</w:t>
      </w:r>
    </w:p>
    <w:p w:rsidR="004D40CC" w:rsidRPr="003B41EE" w:rsidRDefault="0050242A">
      <w:pPr>
        <w:rPr>
          <w:rStyle w:val="SubtleEmphasis"/>
          <w:color w:val="404040" w:themeColor="text1" w:themeTint="BF"/>
        </w:rPr>
      </w:pPr>
      <w:r w:rsidRPr="003B41EE">
        <w:rPr>
          <w:rStyle w:val="SubtleEmphasis"/>
          <w:color w:val="404040" w:themeColor="text1" w:themeTint="BF"/>
        </w:rPr>
        <w:t>srand(static_cast&lt;unsigned int&gt;(time(nullptr)));</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Initialize mutex objects with error handling</w:t>
      </w:r>
    </w:p>
    <w:p w:rsidR="004D40CC" w:rsidRPr="003B41EE" w:rsidRDefault="0050242A">
      <w:pPr>
        <w:rPr>
          <w:rStyle w:val="SubtleEmphasis"/>
          <w:color w:val="404040" w:themeColor="text1" w:themeTint="BF"/>
        </w:rPr>
      </w:pPr>
      <w:r w:rsidRPr="003B41EE">
        <w:rPr>
          <w:rStyle w:val="SubtleEmphasis"/>
          <w:color w:val="404040" w:themeColor="text1" w:themeTint="BF"/>
        </w:rPr>
        <w:t>if (pthread_mutex_init(&amp;gameStateMutex, nullptr) != 0) {</w:t>
      </w:r>
    </w:p>
    <w:p w:rsidR="004D40CC" w:rsidRPr="003B41EE" w:rsidRDefault="0050242A">
      <w:pPr>
        <w:rPr>
          <w:rStyle w:val="SubtleEmphasis"/>
          <w:color w:val="404040" w:themeColor="text1" w:themeTint="BF"/>
        </w:rPr>
      </w:pPr>
      <w:r w:rsidRPr="003B41EE">
        <w:rPr>
          <w:rStyle w:val="SubtleEmphasis"/>
          <w:color w:val="404040" w:themeColor="text1" w:themeTint="BF"/>
        </w:rPr>
        <w:t>std::cerr &lt;&lt; "Error: Failed to initialize game state mutex" &lt;&lt; std::endl;</w:t>
      </w:r>
    </w:p>
    <w:p w:rsidR="004D40CC" w:rsidRPr="003B41EE" w:rsidRDefault="0050242A">
      <w:pPr>
        <w:rPr>
          <w:rStyle w:val="SubtleEmphasis"/>
          <w:color w:val="404040" w:themeColor="text1" w:themeTint="BF"/>
        </w:rPr>
      </w:pPr>
      <w:r w:rsidRPr="003B41EE">
        <w:rPr>
          <w:rStyle w:val="SubtleEmphasis"/>
          <w:color w:val="404040" w:themeColor="text1" w:themeTint="BF"/>
        </w:rPr>
        <w:t>return 1;</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50242A">
      <w:pPr>
        <w:rPr>
          <w:rStyle w:val="SubtleEmphasis"/>
          <w:color w:val="404040" w:themeColor="text1" w:themeTint="BF"/>
        </w:rPr>
      </w:pPr>
      <w:r w:rsidRPr="003B41EE">
        <w:rPr>
          <w:rStyle w:val="SubtleEmphasis"/>
          <w:color w:val="404040" w:themeColor="text1" w:themeTint="BF"/>
        </w:rPr>
        <w:t>if (pthread_mutex_init(&amp;diceRollMutex, nullptr) != 0) {</w:t>
      </w:r>
    </w:p>
    <w:p w:rsidR="004D40CC" w:rsidRPr="003B41EE" w:rsidRDefault="0050242A">
      <w:pPr>
        <w:rPr>
          <w:rStyle w:val="SubtleEmphasis"/>
          <w:color w:val="404040" w:themeColor="text1" w:themeTint="BF"/>
        </w:rPr>
      </w:pPr>
      <w:r w:rsidRPr="003B41EE">
        <w:rPr>
          <w:rStyle w:val="SubtleEmphasis"/>
          <w:color w:val="404040" w:themeColor="text1" w:themeTint="BF"/>
        </w:rPr>
        <w:t>std::cerr &lt;&lt; "Error: Failed to initialize dice roll mutex" &lt;&lt; std::endl;</w:t>
      </w:r>
    </w:p>
    <w:p w:rsidR="004D40CC" w:rsidRPr="003B41EE" w:rsidRDefault="0050242A">
      <w:pPr>
        <w:rPr>
          <w:rStyle w:val="SubtleEmphasis"/>
          <w:color w:val="404040" w:themeColor="text1" w:themeTint="BF"/>
        </w:rPr>
      </w:pPr>
      <w:r w:rsidRPr="003B41EE">
        <w:rPr>
          <w:rStyle w:val="SubtleEmphasis"/>
          <w:color w:val="404040" w:themeColor="text1" w:themeTint="BF"/>
        </w:rPr>
        <w:t>pthread_mutex_destroy(&amp;gameStateMutex);</w:t>
      </w:r>
    </w:p>
    <w:p w:rsidR="004D40CC" w:rsidRPr="003B41EE" w:rsidRDefault="0050242A">
      <w:pPr>
        <w:rPr>
          <w:rStyle w:val="SubtleEmphasis"/>
          <w:color w:val="404040" w:themeColor="text1" w:themeTint="BF"/>
        </w:rPr>
      </w:pPr>
      <w:r w:rsidRPr="003B41EE">
        <w:rPr>
          <w:rStyle w:val="SubtleEmphasis"/>
          <w:color w:val="404040" w:themeColor="text1" w:themeTint="BF"/>
        </w:rPr>
        <w:t>return 1;</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50242A">
      <w:pPr>
        <w:rPr>
          <w:rStyle w:val="SubtleEmphasis"/>
          <w:color w:val="404040" w:themeColor="text1" w:themeTint="BF"/>
        </w:rPr>
      </w:pPr>
      <w:r w:rsidRPr="003B41EE">
        <w:rPr>
          <w:rStyle w:val="SubtleEmphasis"/>
          <w:color w:val="404040" w:themeColor="text1" w:themeTint="BF"/>
        </w:rPr>
        <w:t>if (pthread_mutex_init(&amp;turnControlMutex, nullptr) != 0) {</w:t>
      </w:r>
    </w:p>
    <w:p w:rsidR="004D40CC" w:rsidRPr="003B41EE" w:rsidRDefault="0050242A">
      <w:pPr>
        <w:rPr>
          <w:rStyle w:val="SubtleEmphasis"/>
          <w:color w:val="404040" w:themeColor="text1" w:themeTint="BF"/>
        </w:rPr>
      </w:pPr>
      <w:r w:rsidRPr="003B41EE">
        <w:rPr>
          <w:rStyle w:val="SubtleEmphasis"/>
          <w:color w:val="404040" w:themeColor="text1" w:themeTint="BF"/>
        </w:rPr>
        <w:lastRenderedPageBreak/>
        <w:t>std::cerr &lt;&lt; "Error: Failed to initialize turn control mutex" &lt;&lt; std::endl;</w:t>
      </w:r>
    </w:p>
    <w:p w:rsidR="004D40CC" w:rsidRPr="003B41EE" w:rsidRDefault="0050242A">
      <w:pPr>
        <w:rPr>
          <w:rStyle w:val="SubtleEmphasis"/>
          <w:color w:val="404040" w:themeColor="text1" w:themeTint="BF"/>
        </w:rPr>
      </w:pPr>
      <w:r w:rsidRPr="003B41EE">
        <w:rPr>
          <w:rStyle w:val="SubtleEmphasis"/>
          <w:color w:val="404040" w:themeColor="text1" w:themeTint="BF"/>
        </w:rPr>
        <w:t>pthread_mutex_destroy(&amp;gameStateMutex);</w:t>
      </w:r>
    </w:p>
    <w:p w:rsidR="004D40CC" w:rsidRPr="003B41EE" w:rsidRDefault="0050242A">
      <w:pPr>
        <w:rPr>
          <w:rStyle w:val="SubtleEmphasis"/>
          <w:color w:val="404040" w:themeColor="text1" w:themeTint="BF"/>
        </w:rPr>
      </w:pPr>
      <w:r w:rsidRPr="003B41EE">
        <w:rPr>
          <w:rStyle w:val="SubtleEmphasis"/>
          <w:color w:val="404040" w:themeColor="text1" w:themeTint="BF"/>
        </w:rPr>
        <w:t>pthread_mutex_destroy(&amp;diceRollMutex);</w:t>
      </w:r>
    </w:p>
    <w:p w:rsidR="004D40CC" w:rsidRPr="003B41EE" w:rsidRDefault="0050242A">
      <w:pPr>
        <w:rPr>
          <w:rStyle w:val="SubtleEmphasis"/>
          <w:color w:val="404040" w:themeColor="text1" w:themeTint="BF"/>
        </w:rPr>
      </w:pPr>
      <w:r w:rsidRPr="003B41EE">
        <w:rPr>
          <w:rStyle w:val="SubtleEmphasis"/>
          <w:color w:val="404040" w:themeColor="text1" w:themeTint="BF"/>
        </w:rPr>
        <w:t>return 1;</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Create main game instance</w:t>
      </w:r>
    </w:p>
    <w:p w:rsidR="004D40CC" w:rsidRPr="003B41EE" w:rsidRDefault="0050242A">
      <w:pPr>
        <w:rPr>
          <w:rStyle w:val="SubtleEmphasis"/>
          <w:color w:val="404040" w:themeColor="text1" w:themeTint="BF"/>
        </w:rPr>
      </w:pPr>
      <w:r w:rsidRPr="003B41EE">
        <w:rPr>
          <w:rStyle w:val="SubtleEmphasis"/>
          <w:color w:val="404040" w:themeColor="text1" w:themeTint="BF"/>
        </w:rPr>
        <w:t>Game gameInstance;</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Create and launch game controller thread</w:t>
      </w:r>
    </w:p>
    <w:p w:rsidR="004D40CC" w:rsidRPr="003B41EE" w:rsidRDefault="0050242A">
      <w:pPr>
        <w:rPr>
          <w:rStyle w:val="SubtleEmphasis"/>
          <w:color w:val="404040" w:themeColor="text1" w:themeTint="BF"/>
        </w:rPr>
      </w:pPr>
      <w:r w:rsidRPr="003B41EE">
        <w:rPr>
          <w:rStyle w:val="SubtleEmphasis"/>
          <w:color w:val="404040" w:themeColor="text1" w:themeTint="BF"/>
        </w:rPr>
        <w:t>pthread_t controllerThread;</w:t>
      </w:r>
    </w:p>
    <w:p w:rsidR="004D40CC" w:rsidRPr="003B41EE" w:rsidRDefault="0050242A">
      <w:pPr>
        <w:rPr>
          <w:rStyle w:val="SubtleEmphasis"/>
          <w:color w:val="404040" w:themeColor="text1" w:themeTint="BF"/>
        </w:rPr>
      </w:pPr>
      <w:r w:rsidRPr="003B41EE">
        <w:rPr>
          <w:rStyle w:val="SubtleEmphasis"/>
          <w:color w:val="404040" w:themeColor="text1" w:themeTint="BF"/>
        </w:rPr>
        <w:t>if (pthread_create(&amp;controllerThread, nullptr, &amp;GameController, &amp;gameInstance) != 0) {</w:t>
      </w:r>
    </w:p>
    <w:p w:rsidR="004D40CC" w:rsidRPr="003B41EE" w:rsidRDefault="0050242A">
      <w:pPr>
        <w:rPr>
          <w:rStyle w:val="SubtleEmphasis"/>
          <w:color w:val="404040" w:themeColor="text1" w:themeTint="BF"/>
        </w:rPr>
      </w:pPr>
      <w:r w:rsidRPr="003B41EE">
        <w:rPr>
          <w:rStyle w:val="SubtleEmphasis"/>
          <w:color w:val="404040" w:themeColor="text1" w:themeTint="BF"/>
        </w:rPr>
        <w:t>return 1;</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Wait for game completion</w:t>
      </w:r>
    </w:p>
    <w:p w:rsidR="004D40CC" w:rsidRPr="003B41EE" w:rsidRDefault="0050242A">
      <w:pPr>
        <w:rPr>
          <w:rStyle w:val="SubtleEmphasis"/>
          <w:color w:val="404040" w:themeColor="text1" w:themeTint="BF"/>
        </w:rPr>
      </w:pPr>
      <w:r w:rsidRPr="003B41EE">
        <w:rPr>
          <w:rStyle w:val="SubtleEmphasis"/>
          <w:color w:val="404040" w:themeColor="text1" w:themeTint="BF"/>
        </w:rPr>
        <w:t>pthread_join(controllerThread, nullptr);</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Cleanup</w:t>
      </w:r>
    </w:p>
    <w:p w:rsidR="004D40CC" w:rsidRPr="003B41EE" w:rsidRDefault="0050242A">
      <w:pPr>
        <w:rPr>
          <w:rStyle w:val="SubtleEmphasis"/>
          <w:color w:val="404040" w:themeColor="text1" w:themeTint="BF"/>
        </w:rPr>
      </w:pPr>
      <w:r w:rsidRPr="003B41EE">
        <w:rPr>
          <w:rStyle w:val="SubtleEmphasis"/>
          <w:color w:val="404040" w:themeColor="text1" w:themeTint="BF"/>
        </w:rPr>
        <w:t>pthread_mutex_destroy(&amp;gameStateMutex);</w:t>
      </w:r>
    </w:p>
    <w:p w:rsidR="004D40CC" w:rsidRPr="003B41EE" w:rsidRDefault="0050242A">
      <w:pPr>
        <w:rPr>
          <w:rStyle w:val="SubtleEmphasis"/>
          <w:color w:val="404040" w:themeColor="text1" w:themeTint="BF"/>
        </w:rPr>
      </w:pPr>
      <w:r w:rsidRPr="003B41EE">
        <w:rPr>
          <w:rStyle w:val="SubtleEmphasis"/>
          <w:color w:val="404040" w:themeColor="text1" w:themeTint="BF"/>
        </w:rPr>
        <w:t>pthread_mutex_destroy(&amp;diceRollMutex);</w:t>
      </w:r>
    </w:p>
    <w:p w:rsidR="004D40CC" w:rsidRPr="003B41EE" w:rsidRDefault="0050242A">
      <w:pPr>
        <w:rPr>
          <w:rStyle w:val="SubtleEmphasis"/>
          <w:color w:val="404040" w:themeColor="text1" w:themeTint="BF"/>
        </w:rPr>
      </w:pPr>
      <w:r w:rsidRPr="003B41EE">
        <w:rPr>
          <w:rStyle w:val="SubtleEmphasis"/>
          <w:color w:val="404040" w:themeColor="text1" w:themeTint="BF"/>
        </w:rPr>
        <w:t>pthread_mutex_destroy(&amp;turnControlMutex);</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return 0;</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Default="0050242A" w:rsidP="0050242A">
      <w:pPr>
        <w:pStyle w:val="Heading3"/>
      </w:pPr>
      <w:bookmarkStart w:id="37" w:name="_Toc184591171"/>
      <w:r>
        <w:lastRenderedPageBreak/>
        <w:t>Code Block:</w:t>
      </w:r>
      <w:bookmarkEnd w:id="37"/>
    </w:p>
    <w:p w:rsidR="004D40CC" w:rsidRDefault="003B41EE">
      <w:r w:rsidRPr="003B41EE">
        <w:rPr>
          <w:b/>
          <w:sz w:val="24"/>
        </w:rPr>
        <w:t>Detailed Explanation</w:t>
      </w:r>
      <w:r>
        <w:t>:</w:t>
      </w:r>
    </w:p>
    <w:p w:rsidR="004D40CC" w:rsidRDefault="0050242A" w:rsidP="003B41EE">
      <w:pPr>
        <w:pStyle w:val="ListBullet"/>
        <w:numPr>
          <w:ilvl w:val="0"/>
          <w:numId w:val="32"/>
        </w:numPr>
      </w:pPr>
      <w:r>
        <w:t>The main function serves as the entry point and initializes critical game components</w:t>
      </w:r>
    </w:p>
    <w:p w:rsidR="004D40CC" w:rsidRDefault="0050242A" w:rsidP="003B41EE">
      <w:pPr>
        <w:pStyle w:val="ListBullet"/>
        <w:numPr>
          <w:ilvl w:val="0"/>
          <w:numId w:val="32"/>
        </w:numPr>
      </w:pPr>
      <w:r>
        <w:t>Random number generator seeding ensures unique dice roll sequences each game</w:t>
      </w:r>
    </w:p>
    <w:p w:rsidR="004D40CC" w:rsidRDefault="0050242A" w:rsidP="003B41EE">
      <w:pPr>
        <w:pStyle w:val="ListBullet"/>
        <w:numPr>
          <w:ilvl w:val="0"/>
          <w:numId w:val="32"/>
        </w:numPr>
      </w:pPr>
      <w:r>
        <w:t>Three mutex objects are initialized for different synchronization needs:</w:t>
      </w:r>
    </w:p>
    <w:p w:rsidR="004D40CC" w:rsidRDefault="0050242A">
      <w:r>
        <w:t>1. `</w:t>
      </w:r>
      <w:r w:rsidRPr="003B41EE">
        <w:rPr>
          <w:b/>
        </w:rPr>
        <w:t>gameStateMutex`:</w:t>
      </w:r>
      <w:r>
        <w:t xml:space="preserve"> Protects shared game state variables</w:t>
      </w:r>
    </w:p>
    <w:p w:rsidR="004D40CC" w:rsidRDefault="0050242A">
      <w:r>
        <w:t>2</w:t>
      </w:r>
      <w:r w:rsidRPr="003B41EE">
        <w:rPr>
          <w:b/>
        </w:rPr>
        <w:t>. `diceRollMutex`:</w:t>
      </w:r>
      <w:r>
        <w:t xml:space="preserve"> Ensures atomic dice rolling operations</w:t>
      </w:r>
    </w:p>
    <w:p w:rsidR="004D40CC" w:rsidRDefault="0050242A">
      <w:r>
        <w:t>3. `</w:t>
      </w:r>
      <w:r w:rsidRPr="003B41EE">
        <w:rPr>
          <w:b/>
        </w:rPr>
        <w:t>turnControlMutex`:</w:t>
      </w:r>
      <w:r>
        <w:t xml:space="preserve"> Manages turn transitions</w:t>
      </w:r>
    </w:p>
    <w:p w:rsidR="004D40CC" w:rsidRDefault="0050242A" w:rsidP="003B41EE">
      <w:pPr>
        <w:pStyle w:val="ListBullet"/>
        <w:numPr>
          <w:ilvl w:val="0"/>
          <w:numId w:val="33"/>
        </w:numPr>
      </w:pPr>
      <w:r>
        <w:t>Error handling ensures clean resource cleanup if initialization fails</w:t>
      </w:r>
    </w:p>
    <w:p w:rsidR="004D40CC" w:rsidRDefault="0050242A" w:rsidP="003B41EE">
      <w:pPr>
        <w:pStyle w:val="ListBullet"/>
        <w:numPr>
          <w:ilvl w:val="0"/>
          <w:numId w:val="33"/>
        </w:numPr>
      </w:pPr>
      <w:r>
        <w:t>Thread creation follows a hierarchical pattern with the main controller thread</w:t>
      </w:r>
    </w:p>
    <w:p w:rsidR="004D40CC" w:rsidRDefault="004D40CC"/>
    <w:p w:rsidR="004D40CC" w:rsidRDefault="0050242A" w:rsidP="0050242A">
      <w:pPr>
        <w:pStyle w:val="Heading3"/>
      </w:pPr>
      <w:bookmarkStart w:id="38" w:name="_Toc184591172"/>
      <w:r>
        <w:t>2. Player Class Implementation (Player.h)</w:t>
      </w:r>
      <w:bookmarkEnd w:id="38"/>
    </w:p>
    <w:p w:rsidR="004D40CC" w:rsidRDefault="0050242A" w:rsidP="0050242A">
      <w:pPr>
        <w:pStyle w:val="Heading3"/>
      </w:pPr>
      <w:bookmarkStart w:id="39" w:name="_Toc184591173"/>
      <w:r>
        <w:t>Code Block:</w:t>
      </w:r>
      <w:bookmarkEnd w:id="39"/>
    </w:p>
    <w:p w:rsidR="004D40CC" w:rsidRPr="003B41EE" w:rsidRDefault="0050242A">
      <w:pPr>
        <w:rPr>
          <w:rStyle w:val="SubtleEmphasis"/>
          <w:color w:val="404040" w:themeColor="text1" w:themeTint="BF"/>
        </w:rPr>
      </w:pPr>
      <w:r w:rsidRPr="003B41EE">
        <w:rPr>
          <w:rStyle w:val="SubtleEmphasis"/>
          <w:color w:val="404040" w:themeColor="text1" w:themeTint="BF"/>
        </w:rPr>
        <w:t>class Player {</w:t>
      </w:r>
    </w:p>
    <w:p w:rsidR="004D40CC" w:rsidRPr="003B41EE" w:rsidRDefault="0050242A">
      <w:pPr>
        <w:rPr>
          <w:rStyle w:val="SubtleEmphasis"/>
          <w:color w:val="404040" w:themeColor="text1" w:themeTint="BF"/>
        </w:rPr>
      </w:pPr>
      <w:r w:rsidRPr="003B41EE">
        <w:rPr>
          <w:rStyle w:val="SubtleEmphasis"/>
          <w:color w:val="404040" w:themeColor="text1" w:themeTint="BF"/>
        </w:rPr>
        <w:t>public:</w:t>
      </w:r>
    </w:p>
    <w:p w:rsidR="004D40CC" w:rsidRPr="003B41EE" w:rsidRDefault="0050242A">
      <w:pPr>
        <w:rPr>
          <w:rStyle w:val="SubtleEmphasis"/>
          <w:color w:val="404040" w:themeColor="text1" w:themeTint="BF"/>
        </w:rPr>
      </w:pPr>
      <w:r w:rsidRPr="003B41EE">
        <w:rPr>
          <w:rStyle w:val="SubtleEmphasis"/>
          <w:color w:val="404040" w:themeColor="text1" w:themeTint="BF"/>
        </w:rPr>
        <w:t>int id;                 // Player's unique identifier</w:t>
      </w:r>
    </w:p>
    <w:p w:rsidR="004D40CC" w:rsidRPr="003B41EE" w:rsidRDefault="0050242A">
      <w:pPr>
        <w:rPr>
          <w:rStyle w:val="SubtleEmphasis"/>
          <w:color w:val="404040" w:themeColor="text1" w:themeTint="BF"/>
        </w:rPr>
      </w:pPr>
      <w:r w:rsidRPr="003B41EE">
        <w:rPr>
          <w:rStyle w:val="SubtleEmphasis"/>
          <w:color w:val="404040" w:themeColor="text1" w:themeTint="BF"/>
        </w:rPr>
        <w:t>Token* tokens;          // Array of player's tokens</w:t>
      </w:r>
    </w:p>
    <w:p w:rsidR="004D40CC" w:rsidRPr="003B41EE" w:rsidRDefault="0050242A">
      <w:pPr>
        <w:rPr>
          <w:rStyle w:val="SubtleEmphasis"/>
          <w:color w:val="404040" w:themeColor="text1" w:themeTint="BF"/>
        </w:rPr>
      </w:pPr>
      <w:r w:rsidRPr="003B41EE">
        <w:rPr>
          <w:rStyle w:val="SubtleEmphasis"/>
          <w:color w:val="404040" w:themeColor="text1" w:themeTint="BF"/>
        </w:rPr>
        <w:t>Color color;           // Player's color in game</w:t>
      </w:r>
    </w:p>
    <w:p w:rsidR="004D40CC" w:rsidRPr="003B41EE" w:rsidRDefault="0050242A">
      <w:pPr>
        <w:rPr>
          <w:rStyle w:val="SubtleEmphasis"/>
          <w:color w:val="404040" w:themeColor="text1" w:themeTint="BF"/>
        </w:rPr>
      </w:pPr>
      <w:r w:rsidRPr="003B41EE">
        <w:rPr>
          <w:rStyle w:val="SubtleEmphasis"/>
          <w:color w:val="404040" w:themeColor="text1" w:themeTint="BF"/>
        </w:rPr>
        <w:t>bool completed;        // Whether player has finished</w:t>
      </w:r>
    </w:p>
    <w:p w:rsidR="004D40CC" w:rsidRPr="003B41EE" w:rsidRDefault="0050242A">
      <w:pPr>
        <w:rPr>
          <w:rStyle w:val="SubtleEmphasis"/>
          <w:color w:val="404040" w:themeColor="text1" w:themeTint="BF"/>
        </w:rPr>
      </w:pPr>
      <w:r w:rsidRPr="003B41EE">
        <w:rPr>
          <w:rStyle w:val="SubtleEmphasis"/>
          <w:color w:val="404040" w:themeColor="text1" w:themeTint="BF"/>
        </w:rPr>
        <w:t>int score;            // Player's current score</w:t>
      </w:r>
    </w:p>
    <w:p w:rsidR="004D40CC" w:rsidRPr="003B41EE" w:rsidRDefault="0050242A">
      <w:pPr>
        <w:rPr>
          <w:rStyle w:val="SubtleEmphasis"/>
          <w:color w:val="404040" w:themeColor="text1" w:themeTint="BF"/>
        </w:rPr>
      </w:pPr>
      <w:r w:rsidRPr="003B41EE">
        <w:rPr>
          <w:rStyle w:val="SubtleEmphasis"/>
          <w:color w:val="404040" w:themeColor="text1" w:themeTint="BF"/>
        </w:rPr>
        <w:t>bool isPlaying;       // Whether currently playing</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Player();</w:t>
      </w:r>
    </w:p>
    <w:p w:rsidR="004D40CC" w:rsidRPr="003B41EE" w:rsidRDefault="0050242A">
      <w:pPr>
        <w:rPr>
          <w:rStyle w:val="SubtleEmphasis"/>
          <w:color w:val="404040" w:themeColor="text1" w:themeTint="BF"/>
        </w:rPr>
      </w:pPr>
      <w:r w:rsidRPr="003B41EE">
        <w:rPr>
          <w:rStyle w:val="SubtleEmphasis"/>
          <w:color w:val="404040" w:themeColor="text1" w:themeTint="BF"/>
        </w:rPr>
        <w:t>~Player();</w:t>
      </w:r>
    </w:p>
    <w:p w:rsidR="004D40CC" w:rsidRPr="003B41EE" w:rsidRDefault="0050242A">
      <w:pPr>
        <w:rPr>
          <w:rStyle w:val="SubtleEmphasis"/>
          <w:color w:val="404040" w:themeColor="text1" w:themeTint="BF"/>
        </w:rPr>
      </w:pPr>
      <w:r w:rsidRPr="003B41EE">
        <w:rPr>
          <w:rStyle w:val="SubtleEmphasis"/>
          <w:color w:val="404040" w:themeColor="text1" w:themeTint="BF"/>
        </w:rPr>
        <w:t>Player(int i, Color c, Texture2D t);</w:t>
      </w:r>
    </w:p>
    <w:p w:rsidR="004D40CC" w:rsidRPr="003B41EE" w:rsidRDefault="0050242A">
      <w:pPr>
        <w:rPr>
          <w:rStyle w:val="SubtleEmphasis"/>
          <w:color w:val="404040" w:themeColor="text1" w:themeTint="BF"/>
        </w:rPr>
      </w:pPr>
      <w:r w:rsidRPr="003B41EE">
        <w:rPr>
          <w:rStyle w:val="SubtleEmphasis"/>
          <w:color w:val="404040" w:themeColor="text1" w:themeTint="BF"/>
        </w:rPr>
        <w:t>void setPlayer(int i, Color c, Texture2D t);</w:t>
      </w:r>
    </w:p>
    <w:p w:rsidR="004D40CC" w:rsidRPr="003B41EE" w:rsidRDefault="0050242A">
      <w:pPr>
        <w:rPr>
          <w:rStyle w:val="SubtleEmphasis"/>
          <w:color w:val="404040" w:themeColor="text1" w:themeTint="BF"/>
        </w:rPr>
      </w:pPr>
      <w:r w:rsidRPr="003B41EE">
        <w:rPr>
          <w:rStyle w:val="SubtleEmphasis"/>
          <w:color w:val="404040" w:themeColor="text1" w:themeTint="BF"/>
        </w:rPr>
        <w:t>void checkPlayState();</w:t>
      </w:r>
    </w:p>
    <w:p w:rsidR="004D40CC" w:rsidRPr="003B41EE" w:rsidRDefault="0050242A">
      <w:pPr>
        <w:rPr>
          <w:rStyle w:val="SubtleEmphasis"/>
          <w:color w:val="404040" w:themeColor="text1" w:themeTint="BF"/>
        </w:rPr>
      </w:pPr>
      <w:r w:rsidRPr="003B41EE">
        <w:rPr>
          <w:rStyle w:val="SubtleEmphasis"/>
          <w:color w:val="404040" w:themeColor="text1" w:themeTint="BF"/>
        </w:rPr>
        <w:lastRenderedPageBreak/>
        <w:t>void Start();</w:t>
      </w:r>
    </w:p>
    <w:p w:rsidR="004D40CC" w:rsidRPr="003B41EE" w:rsidRDefault="0050242A">
      <w:pPr>
        <w:rPr>
          <w:rStyle w:val="SubtleEmphasis"/>
          <w:color w:val="404040" w:themeColor="text1" w:themeTint="BF"/>
        </w:rPr>
      </w:pPr>
      <w:r w:rsidRPr="003B41EE">
        <w:rPr>
          <w:rStyle w:val="SubtleEmphasis"/>
          <w:color w:val="404040" w:themeColor="text1" w:themeTint="BF"/>
        </w:rPr>
        <w:t>void allowHome();</w:t>
      </w:r>
    </w:p>
    <w:p w:rsidR="004D40CC" w:rsidRPr="003B41EE" w:rsidRDefault="0050242A">
      <w:pPr>
        <w:rPr>
          <w:rStyle w:val="SubtleEmphasis"/>
          <w:color w:val="404040" w:themeColor="text1" w:themeTint="BF"/>
        </w:rPr>
      </w:pPr>
      <w:r w:rsidRPr="003B41EE">
        <w:rPr>
          <w:rStyle w:val="SubtleEmphasis"/>
          <w:color w:val="404040" w:themeColor="text1" w:themeTint="BF"/>
        </w:rPr>
        <w:t>void collision(int movedToken);</w:t>
      </w:r>
    </w:p>
    <w:p w:rsidR="004D40CC" w:rsidRPr="003B41EE" w:rsidRDefault="0050242A">
      <w:pPr>
        <w:rPr>
          <w:rStyle w:val="SubtleEmphasis"/>
          <w:color w:val="404040" w:themeColor="text1" w:themeTint="BF"/>
        </w:rPr>
      </w:pPr>
      <w:r w:rsidRPr="003B41EE">
        <w:rPr>
          <w:rStyle w:val="SubtleEmphasis"/>
          <w:color w:val="404040" w:themeColor="text1" w:themeTint="BF"/>
        </w:rPr>
        <w:t>void rollDice();</w:t>
      </w:r>
    </w:p>
    <w:p w:rsidR="004D40CC" w:rsidRPr="003B41EE" w:rsidRDefault="0050242A">
      <w:pPr>
        <w:rPr>
          <w:rStyle w:val="SubtleEmphasis"/>
          <w:color w:val="404040" w:themeColor="text1" w:themeTint="BF"/>
        </w:rPr>
      </w:pPr>
      <w:r w:rsidRPr="003B41EE">
        <w:rPr>
          <w:rStyle w:val="SubtleEmphasis"/>
          <w:color w:val="404040" w:themeColor="text1" w:themeTint="BF"/>
        </w:rPr>
        <w:t>void move();</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Default="0050242A" w:rsidP="0050242A">
      <w:pPr>
        <w:pStyle w:val="Heading3"/>
      </w:pPr>
      <w:bookmarkStart w:id="40" w:name="_Toc184591174"/>
      <w:r>
        <w:t>Code Block:</w:t>
      </w:r>
      <w:bookmarkEnd w:id="40"/>
    </w:p>
    <w:p w:rsidR="004D40CC" w:rsidRPr="003B41EE" w:rsidRDefault="003B41EE">
      <w:pPr>
        <w:rPr>
          <w:b/>
          <w:sz w:val="24"/>
        </w:rPr>
      </w:pPr>
      <w:r w:rsidRPr="003B41EE">
        <w:rPr>
          <w:b/>
          <w:sz w:val="24"/>
        </w:rPr>
        <w:t>Detailed Explanation:</w:t>
      </w:r>
    </w:p>
    <w:p w:rsidR="004D40CC" w:rsidRDefault="0050242A" w:rsidP="003B41EE">
      <w:pPr>
        <w:pStyle w:val="ListBullet"/>
        <w:numPr>
          <w:ilvl w:val="0"/>
          <w:numId w:val="34"/>
        </w:numPr>
      </w:pPr>
      <w:r>
        <w:t>The Player class encapsulates all player-related functionality</w:t>
      </w:r>
    </w:p>
    <w:p w:rsidR="004D40CC" w:rsidRDefault="0050242A" w:rsidP="003B41EE">
      <w:pPr>
        <w:pStyle w:val="ListBullet"/>
        <w:numPr>
          <w:ilvl w:val="0"/>
          <w:numId w:val="34"/>
        </w:numPr>
      </w:pPr>
      <w:r>
        <w:t>Member variables:</w:t>
      </w:r>
    </w:p>
    <w:p w:rsidR="004D40CC" w:rsidRDefault="0050242A" w:rsidP="003B41EE">
      <w:pPr>
        <w:pStyle w:val="ListParagraph"/>
        <w:numPr>
          <w:ilvl w:val="1"/>
          <w:numId w:val="20"/>
        </w:numPr>
      </w:pPr>
      <w:r>
        <w:t>`id`: Unique identifier (0-3) determining player order and color</w:t>
      </w:r>
    </w:p>
    <w:p w:rsidR="004D40CC" w:rsidRDefault="0050242A" w:rsidP="003B41EE">
      <w:pPr>
        <w:pStyle w:val="ListParagraph"/>
        <w:numPr>
          <w:ilvl w:val="1"/>
          <w:numId w:val="20"/>
        </w:numPr>
      </w:pPr>
      <w:r>
        <w:t>`tokens`: Dynamic array of Token objects for player pieces</w:t>
      </w:r>
    </w:p>
    <w:p w:rsidR="004D40CC" w:rsidRDefault="0050242A" w:rsidP="003B41EE">
      <w:pPr>
        <w:pStyle w:val="ListParagraph"/>
        <w:numPr>
          <w:ilvl w:val="1"/>
          <w:numId w:val="20"/>
        </w:numPr>
      </w:pPr>
      <w:r>
        <w:t>`color`: RayLib Color type for visual representation</w:t>
      </w:r>
    </w:p>
    <w:p w:rsidR="004D40CC" w:rsidRDefault="0050242A" w:rsidP="003B41EE">
      <w:pPr>
        <w:pStyle w:val="ListParagraph"/>
        <w:numPr>
          <w:ilvl w:val="1"/>
          <w:numId w:val="20"/>
        </w:numPr>
      </w:pPr>
      <w:r>
        <w:t>`completed`: Flag for game completion status</w:t>
      </w:r>
    </w:p>
    <w:p w:rsidR="004D40CC" w:rsidRDefault="0050242A" w:rsidP="003B41EE">
      <w:pPr>
        <w:pStyle w:val="ListParagraph"/>
        <w:numPr>
          <w:ilvl w:val="1"/>
          <w:numId w:val="20"/>
        </w:numPr>
      </w:pPr>
      <w:r>
        <w:t>`score`: Player's current game score</w:t>
      </w:r>
    </w:p>
    <w:p w:rsidR="004D40CC" w:rsidRDefault="0050242A" w:rsidP="003B41EE">
      <w:pPr>
        <w:pStyle w:val="ListParagraph"/>
        <w:numPr>
          <w:ilvl w:val="1"/>
          <w:numId w:val="20"/>
        </w:numPr>
      </w:pPr>
      <w:r>
        <w:t>`isPlaying`: Active turn indicator</w:t>
      </w:r>
      <w:r w:rsidR="003B41EE">
        <w:tab/>
      </w:r>
    </w:p>
    <w:p w:rsidR="004D40CC" w:rsidRDefault="0050242A" w:rsidP="003B41EE">
      <w:pPr>
        <w:pStyle w:val="ListBullet"/>
        <w:tabs>
          <w:tab w:val="clear" w:pos="360"/>
          <w:tab w:val="num" w:pos="1080"/>
        </w:tabs>
        <w:ind w:left="1080"/>
      </w:pPr>
      <w:r>
        <w:t>Thread safety considerations:</w:t>
      </w:r>
    </w:p>
    <w:p w:rsidR="004D40CC" w:rsidRDefault="0050242A" w:rsidP="003B41EE">
      <w:pPr>
        <w:pStyle w:val="ListParagraph"/>
        <w:numPr>
          <w:ilvl w:val="1"/>
          <w:numId w:val="20"/>
        </w:numPr>
      </w:pPr>
      <w:r>
        <w:t>Member functions use mutex locks for shared resource access</w:t>
      </w:r>
    </w:p>
    <w:p w:rsidR="004D40CC" w:rsidRDefault="0050242A" w:rsidP="003B41EE">
      <w:pPr>
        <w:pStyle w:val="ListParagraph"/>
        <w:numPr>
          <w:ilvl w:val="1"/>
          <w:numId w:val="20"/>
        </w:numPr>
      </w:pPr>
      <w:r>
        <w:t>State changes are atomic to prevent race conditions</w:t>
      </w:r>
    </w:p>
    <w:p w:rsidR="004D40CC" w:rsidRDefault="004D40CC"/>
    <w:p w:rsidR="004D40CC" w:rsidRDefault="0050242A" w:rsidP="0050242A">
      <w:pPr>
        <w:pStyle w:val="Heading3"/>
      </w:pPr>
      <w:bookmarkStart w:id="41" w:name="_Toc184591175"/>
      <w:r>
        <w:t>3. Token Movement System (Token.cpp)</w:t>
      </w:r>
      <w:bookmarkEnd w:id="41"/>
    </w:p>
    <w:p w:rsidR="004D40CC" w:rsidRDefault="0050242A" w:rsidP="0050242A">
      <w:pPr>
        <w:pStyle w:val="Heading3"/>
      </w:pPr>
      <w:bookmarkStart w:id="42" w:name="_Toc184591176"/>
      <w:r>
        <w:t>Code Block:</w:t>
      </w:r>
      <w:bookmarkEnd w:id="42"/>
    </w:p>
    <w:p w:rsidR="004D40CC" w:rsidRPr="003B41EE" w:rsidRDefault="0050242A">
      <w:pPr>
        <w:rPr>
          <w:rStyle w:val="SubtleEmphasis"/>
          <w:color w:val="404040" w:themeColor="text1" w:themeTint="BF"/>
        </w:rPr>
      </w:pPr>
      <w:r w:rsidRPr="003B41EE">
        <w:rPr>
          <w:rStyle w:val="SubtleEmphasis"/>
          <w:color w:val="404040" w:themeColor="text1" w:themeTint="BF"/>
        </w:rPr>
        <w:t>void Token::move(int roll) {</w:t>
      </w:r>
    </w:p>
    <w:p w:rsidR="004D40CC" w:rsidRPr="003B41EE" w:rsidRDefault="0050242A">
      <w:pPr>
        <w:rPr>
          <w:rStyle w:val="SubtleEmphasis"/>
          <w:color w:val="404040" w:themeColor="text1" w:themeTint="BF"/>
        </w:rPr>
      </w:pPr>
      <w:r w:rsidRPr="003B41EE">
        <w:rPr>
          <w:rStyle w:val="SubtleEmphasis"/>
          <w:color w:val="404040" w:themeColor="text1" w:themeTint="BF"/>
        </w:rPr>
        <w:t>if (roll == 0) return;</w:t>
      </w:r>
    </w:p>
    <w:p w:rsidR="004D40CC" w:rsidRPr="003B41EE" w:rsidRDefault="0050242A">
      <w:pPr>
        <w:rPr>
          <w:rStyle w:val="SubtleEmphasis"/>
          <w:color w:val="404040" w:themeColor="text1" w:themeTint="BF"/>
        </w:rPr>
      </w:pPr>
      <w:r w:rsidRPr="003B41EE">
        <w:rPr>
          <w:rStyle w:val="SubtleEmphasis"/>
          <w:color w:val="404040" w:themeColor="text1" w:themeTint="BF"/>
        </w:rPr>
        <w:t>validateMove(roll);</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if (canGoHome &amp;&amp; id == std::get&lt;0&gt;(gridPos)) {</w:t>
      </w:r>
    </w:p>
    <w:p w:rsidR="004D40CC" w:rsidRPr="003B41EE" w:rsidRDefault="0050242A">
      <w:pPr>
        <w:rPr>
          <w:rStyle w:val="SubtleEmphasis"/>
          <w:color w:val="404040" w:themeColor="text1" w:themeTint="BF"/>
        </w:rPr>
      </w:pPr>
      <w:r w:rsidRPr="003B41EE">
        <w:rPr>
          <w:rStyle w:val="SubtleEmphasis"/>
          <w:color w:val="404040" w:themeColor="text1" w:themeTint="BF"/>
        </w:rPr>
        <w:t>handleHomeStretch(roll);</w:t>
      </w:r>
    </w:p>
    <w:p w:rsidR="004D40CC" w:rsidRPr="003B41EE" w:rsidRDefault="0050242A">
      <w:pPr>
        <w:rPr>
          <w:rStyle w:val="SubtleEmphasis"/>
          <w:color w:val="404040" w:themeColor="text1" w:themeTint="BF"/>
        </w:rPr>
      </w:pPr>
      <w:r w:rsidRPr="003B41EE">
        <w:rPr>
          <w:rStyle w:val="SubtleEmphasis"/>
          <w:color w:val="404040" w:themeColor="text1" w:themeTint="BF"/>
        </w:rPr>
        <w:t>} else {</w:t>
      </w:r>
    </w:p>
    <w:p w:rsidR="004D40CC" w:rsidRPr="003B41EE" w:rsidRDefault="0050242A">
      <w:pPr>
        <w:rPr>
          <w:rStyle w:val="SubtleEmphasis"/>
          <w:color w:val="404040" w:themeColor="text1" w:themeTint="BF"/>
        </w:rPr>
      </w:pPr>
      <w:r w:rsidRPr="003B41EE">
        <w:rPr>
          <w:rStyle w:val="SubtleEmphasis"/>
          <w:color w:val="404040" w:themeColor="text1" w:themeTint="BF"/>
        </w:rPr>
        <w:lastRenderedPageBreak/>
        <w:t>handleNormalPath(roll);</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void Token::handleNormalPath(int roll) {</w:t>
      </w:r>
    </w:p>
    <w:p w:rsidR="004D40CC" w:rsidRPr="003B41EE" w:rsidRDefault="0050242A">
      <w:pPr>
        <w:rPr>
          <w:rStyle w:val="SubtleEmphasis"/>
          <w:color w:val="404040" w:themeColor="text1" w:themeTint="BF"/>
        </w:rPr>
      </w:pPr>
      <w:r w:rsidRPr="003B41EE">
        <w:rPr>
          <w:rStyle w:val="SubtleEmphasis"/>
          <w:color w:val="404040" w:themeColor="text1" w:themeTint="BF"/>
        </w:rPr>
        <w:t>auto [g, r, c] = gridPos;</w:t>
      </w:r>
    </w:p>
    <w:p w:rsidR="004D40CC" w:rsidRPr="003B41EE" w:rsidRDefault="0050242A">
      <w:pPr>
        <w:rPr>
          <w:rStyle w:val="SubtleEmphasis"/>
          <w:color w:val="404040" w:themeColor="text1" w:themeTint="BF"/>
        </w:rPr>
      </w:pPr>
      <w:r w:rsidRPr="003B41EE">
        <w:rPr>
          <w:rStyle w:val="SubtleEmphasis"/>
          <w:color w:val="404040" w:themeColor="text1" w:themeTint="BF"/>
        </w:rPr>
        <w:t>int next = 0, cur = 0;</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if (c + roll &gt;= 5) {</w:t>
      </w:r>
    </w:p>
    <w:p w:rsidR="004D40CC" w:rsidRPr="003B41EE" w:rsidRDefault="0050242A">
      <w:pPr>
        <w:rPr>
          <w:rStyle w:val="SubtleEmphasis"/>
          <w:color w:val="404040" w:themeColor="text1" w:themeTint="BF"/>
        </w:rPr>
      </w:pPr>
      <w:r w:rsidRPr="003B41EE">
        <w:rPr>
          <w:rStyle w:val="SubtleEmphasis"/>
          <w:color w:val="404040" w:themeColor="text1" w:themeTint="BF"/>
        </w:rPr>
        <w:t>next = (c + roll) - 5;</w:t>
      </w:r>
    </w:p>
    <w:p w:rsidR="004D40CC" w:rsidRPr="003B41EE" w:rsidRDefault="0050242A">
      <w:pPr>
        <w:rPr>
          <w:rStyle w:val="SubtleEmphasis"/>
          <w:color w:val="404040" w:themeColor="text1" w:themeTint="BF"/>
        </w:rPr>
      </w:pPr>
      <w:r w:rsidRPr="003B41EE">
        <w:rPr>
          <w:rStyle w:val="SubtleEmphasis"/>
          <w:color w:val="404040" w:themeColor="text1" w:themeTint="BF"/>
        </w:rPr>
        <w:t>cur = roll - next;</w:t>
      </w:r>
    </w:p>
    <w:p w:rsidR="004D40CC" w:rsidRPr="003B41EE" w:rsidRDefault="0050242A">
      <w:pPr>
        <w:rPr>
          <w:rStyle w:val="SubtleEmphasis"/>
          <w:color w:val="404040" w:themeColor="text1" w:themeTint="BF"/>
        </w:rPr>
      </w:pPr>
      <w:r w:rsidRPr="003B41EE">
        <w:rPr>
          <w:rStyle w:val="SubtleEmphasis"/>
          <w:color w:val="404040" w:themeColor="text1" w:themeTint="BF"/>
        </w:rPr>
        <w:t>} else {</w:t>
      </w:r>
    </w:p>
    <w:p w:rsidR="004D40CC" w:rsidRPr="003B41EE" w:rsidRDefault="0050242A">
      <w:pPr>
        <w:rPr>
          <w:rStyle w:val="SubtleEmphasis"/>
          <w:color w:val="404040" w:themeColor="text1" w:themeTint="BF"/>
        </w:rPr>
      </w:pPr>
      <w:r w:rsidRPr="003B41EE">
        <w:rPr>
          <w:rStyle w:val="SubtleEmphasis"/>
          <w:color w:val="404040" w:themeColor="text1" w:themeTint="BF"/>
        </w:rPr>
        <w:t>cur = roll;</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switch (g) {</w:t>
      </w:r>
    </w:p>
    <w:p w:rsidR="004D40CC" w:rsidRPr="003B41EE" w:rsidRDefault="0050242A">
      <w:pPr>
        <w:rPr>
          <w:rStyle w:val="SubtleEmphasis"/>
          <w:color w:val="404040" w:themeColor="text1" w:themeTint="BF"/>
        </w:rPr>
      </w:pPr>
      <w:r w:rsidRPr="003B41EE">
        <w:rPr>
          <w:rStyle w:val="SubtleEmphasis"/>
          <w:color w:val="404040" w:themeColor="text1" w:themeTint="BF"/>
        </w:rPr>
        <w:t>case 0: handleGrid0Movement(r, c, cur, next); break;</w:t>
      </w:r>
    </w:p>
    <w:p w:rsidR="004D40CC" w:rsidRPr="003B41EE" w:rsidRDefault="0050242A">
      <w:pPr>
        <w:rPr>
          <w:rStyle w:val="SubtleEmphasis"/>
          <w:color w:val="404040" w:themeColor="text1" w:themeTint="BF"/>
        </w:rPr>
      </w:pPr>
      <w:r w:rsidRPr="003B41EE">
        <w:rPr>
          <w:rStyle w:val="SubtleEmphasis"/>
          <w:color w:val="404040" w:themeColor="text1" w:themeTint="BF"/>
        </w:rPr>
        <w:t>case 1: handleGrid1Movement(r, c, cur, next); break;</w:t>
      </w:r>
    </w:p>
    <w:p w:rsidR="004D40CC" w:rsidRPr="003B41EE" w:rsidRDefault="0050242A">
      <w:pPr>
        <w:rPr>
          <w:rStyle w:val="SubtleEmphasis"/>
          <w:color w:val="404040" w:themeColor="text1" w:themeTint="BF"/>
        </w:rPr>
      </w:pPr>
      <w:r w:rsidRPr="003B41EE">
        <w:rPr>
          <w:rStyle w:val="SubtleEmphasis"/>
          <w:color w:val="404040" w:themeColor="text1" w:themeTint="BF"/>
        </w:rPr>
        <w:t>case 2: handleGrid2Movement(r, c, cur, next); break;</w:t>
      </w:r>
    </w:p>
    <w:p w:rsidR="004D40CC" w:rsidRPr="003B41EE" w:rsidRDefault="0050242A">
      <w:pPr>
        <w:rPr>
          <w:rStyle w:val="SubtleEmphasis"/>
          <w:color w:val="404040" w:themeColor="text1" w:themeTint="BF"/>
        </w:rPr>
      </w:pPr>
      <w:r w:rsidRPr="003B41EE">
        <w:rPr>
          <w:rStyle w:val="SubtleEmphasis"/>
          <w:color w:val="404040" w:themeColor="text1" w:themeTint="BF"/>
        </w:rPr>
        <w:t>case 3: handleGrid3Movement(r, c, cur, next); break;</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Default="0050242A" w:rsidP="0050242A">
      <w:pPr>
        <w:pStyle w:val="Heading3"/>
      </w:pPr>
      <w:bookmarkStart w:id="43" w:name="_Toc184591177"/>
      <w:r>
        <w:t>Code Block:</w:t>
      </w:r>
      <w:bookmarkEnd w:id="43"/>
    </w:p>
    <w:p w:rsidR="004D40CC" w:rsidRPr="003B41EE" w:rsidRDefault="003B41EE">
      <w:pPr>
        <w:rPr>
          <w:b/>
          <w:sz w:val="24"/>
        </w:rPr>
      </w:pPr>
      <w:r w:rsidRPr="003B41EE">
        <w:rPr>
          <w:b/>
          <w:sz w:val="24"/>
        </w:rPr>
        <w:t>Detailed Explanation:</w:t>
      </w:r>
    </w:p>
    <w:p w:rsidR="004D40CC" w:rsidRDefault="0050242A" w:rsidP="003B41EE">
      <w:pPr>
        <w:pStyle w:val="ListBullet"/>
        <w:numPr>
          <w:ilvl w:val="0"/>
          <w:numId w:val="35"/>
        </w:numPr>
      </w:pPr>
      <w:r>
        <w:t>Movement system implements complex game rules:</w:t>
      </w:r>
    </w:p>
    <w:p w:rsidR="004D40CC" w:rsidRPr="003B41EE" w:rsidRDefault="003B41EE">
      <w:pPr>
        <w:rPr>
          <w:b/>
        </w:rPr>
      </w:pPr>
      <w:r w:rsidRPr="003B41EE">
        <w:rPr>
          <w:b/>
        </w:rPr>
        <w:t>1. Validation Phase</w:t>
      </w:r>
      <w:r w:rsidR="0050242A" w:rsidRPr="003B41EE">
        <w:rPr>
          <w:b/>
        </w:rPr>
        <w:t>:</w:t>
      </w:r>
    </w:p>
    <w:p w:rsidR="004D40CC" w:rsidRDefault="0050242A" w:rsidP="003B41EE">
      <w:pPr>
        <w:pStyle w:val="ListParagraph"/>
        <w:numPr>
          <w:ilvl w:val="1"/>
          <w:numId w:val="35"/>
        </w:numPr>
      </w:pPr>
      <w:r>
        <w:lastRenderedPageBreak/>
        <w:t>Checks if move is legal</w:t>
      </w:r>
    </w:p>
    <w:p w:rsidR="004D40CC" w:rsidRDefault="0050242A" w:rsidP="003B41EE">
      <w:pPr>
        <w:pStyle w:val="ListParagraph"/>
        <w:numPr>
          <w:ilvl w:val="1"/>
          <w:numId w:val="35"/>
        </w:numPr>
      </w:pPr>
      <w:r>
        <w:t>Verifies token state (out/home/finished)</w:t>
      </w:r>
    </w:p>
    <w:p w:rsidR="004D40CC" w:rsidRDefault="0050242A" w:rsidP="003B41EE">
      <w:pPr>
        <w:pStyle w:val="ListParagraph"/>
        <w:numPr>
          <w:ilvl w:val="1"/>
          <w:numId w:val="35"/>
        </w:numPr>
      </w:pPr>
      <w:r>
        <w:t>Validates roll value</w:t>
      </w:r>
    </w:p>
    <w:p w:rsidR="004D40CC" w:rsidRPr="003B41EE" w:rsidRDefault="0050242A">
      <w:pPr>
        <w:rPr>
          <w:b/>
        </w:rPr>
      </w:pPr>
      <w:r w:rsidRPr="003B41EE">
        <w:rPr>
          <w:b/>
        </w:rPr>
        <w:t>2</w:t>
      </w:r>
      <w:r w:rsidR="003B41EE" w:rsidRPr="003B41EE">
        <w:rPr>
          <w:b/>
        </w:rPr>
        <w:t>. Path Selection</w:t>
      </w:r>
      <w:r w:rsidRPr="003B41EE">
        <w:rPr>
          <w:b/>
        </w:rPr>
        <w:t>:</w:t>
      </w:r>
    </w:p>
    <w:p w:rsidR="004D40CC" w:rsidRDefault="0050242A" w:rsidP="003B41EE">
      <w:pPr>
        <w:pStyle w:val="ListParagraph"/>
        <w:numPr>
          <w:ilvl w:val="1"/>
          <w:numId w:val="35"/>
        </w:numPr>
      </w:pPr>
      <w:r>
        <w:t>Determines if token can enter home stretch</w:t>
      </w:r>
    </w:p>
    <w:p w:rsidR="004D40CC" w:rsidRDefault="0050242A" w:rsidP="003B41EE">
      <w:pPr>
        <w:pStyle w:val="ListParagraph"/>
        <w:numPr>
          <w:ilvl w:val="1"/>
          <w:numId w:val="35"/>
        </w:numPr>
      </w:pPr>
      <w:r>
        <w:t>Calculates grid transitions</w:t>
      </w:r>
    </w:p>
    <w:p w:rsidR="004D40CC" w:rsidRPr="003B41EE" w:rsidRDefault="0050242A">
      <w:pPr>
        <w:rPr>
          <w:b/>
        </w:rPr>
      </w:pPr>
      <w:r w:rsidRPr="003B41EE">
        <w:rPr>
          <w:b/>
        </w:rPr>
        <w:t>3</w:t>
      </w:r>
      <w:r w:rsidR="003B41EE" w:rsidRPr="003B41EE">
        <w:rPr>
          <w:b/>
        </w:rPr>
        <w:t>. Movement Execution</w:t>
      </w:r>
      <w:r w:rsidRPr="003B41EE">
        <w:rPr>
          <w:b/>
        </w:rPr>
        <w:t>:</w:t>
      </w:r>
    </w:p>
    <w:p w:rsidR="004D40CC" w:rsidRDefault="0050242A" w:rsidP="003B41EE">
      <w:pPr>
        <w:pStyle w:val="ListParagraph"/>
        <w:numPr>
          <w:ilvl w:val="1"/>
          <w:numId w:val="35"/>
        </w:numPr>
      </w:pPr>
      <w:r>
        <w:t>Updates grid position</w:t>
      </w:r>
    </w:p>
    <w:p w:rsidR="004D40CC" w:rsidRDefault="0050242A" w:rsidP="003B41EE">
      <w:pPr>
        <w:pStyle w:val="ListParagraph"/>
        <w:numPr>
          <w:ilvl w:val="1"/>
          <w:numId w:val="35"/>
        </w:numPr>
      </w:pPr>
      <w:r>
        <w:t>Handles grid transitions</w:t>
      </w:r>
    </w:p>
    <w:p w:rsidR="004D40CC" w:rsidRDefault="0050242A" w:rsidP="003B41EE">
      <w:pPr>
        <w:pStyle w:val="ListParagraph"/>
        <w:numPr>
          <w:ilvl w:val="1"/>
          <w:numId w:val="35"/>
        </w:numPr>
      </w:pPr>
      <w:r>
        <w:t>Manages collisions</w:t>
      </w:r>
    </w:p>
    <w:p w:rsidR="004D40CC" w:rsidRPr="003B41EE" w:rsidRDefault="0050242A">
      <w:pPr>
        <w:pStyle w:val="ListBullet"/>
        <w:rPr>
          <w:b/>
        </w:rPr>
      </w:pPr>
      <w:r w:rsidRPr="003B41EE">
        <w:rPr>
          <w:b/>
        </w:rPr>
        <w:t>Grid System:</w:t>
      </w:r>
    </w:p>
    <w:p w:rsidR="004D40CC" w:rsidRDefault="0050242A" w:rsidP="003B41EE">
      <w:pPr>
        <w:pStyle w:val="ListParagraph"/>
        <w:numPr>
          <w:ilvl w:val="1"/>
          <w:numId w:val="35"/>
        </w:numPr>
      </w:pPr>
      <w:r>
        <w:t>Uses tuple&lt;int,int,int&gt; for 3D position tracking</w:t>
      </w:r>
    </w:p>
    <w:p w:rsidR="004D40CC" w:rsidRDefault="0050242A" w:rsidP="003B41EE">
      <w:pPr>
        <w:pStyle w:val="ListParagraph"/>
        <w:numPr>
          <w:ilvl w:val="1"/>
          <w:numId w:val="35"/>
        </w:numPr>
      </w:pPr>
      <w:r>
        <w:t>First value (g): Grid quadrant (0-3)</w:t>
      </w:r>
    </w:p>
    <w:p w:rsidR="004D40CC" w:rsidRDefault="0050242A" w:rsidP="003B41EE">
      <w:pPr>
        <w:pStyle w:val="ListParagraph"/>
        <w:numPr>
          <w:ilvl w:val="1"/>
          <w:numId w:val="35"/>
        </w:numPr>
      </w:pPr>
      <w:r>
        <w:t>Second value (r): Row in quadrant</w:t>
      </w:r>
    </w:p>
    <w:p w:rsidR="004D40CC" w:rsidRDefault="0050242A" w:rsidP="003B41EE">
      <w:pPr>
        <w:pStyle w:val="ListParagraph"/>
        <w:numPr>
          <w:ilvl w:val="1"/>
          <w:numId w:val="35"/>
        </w:numPr>
      </w:pPr>
      <w:r>
        <w:t>Third value (c): Column in quadrant</w:t>
      </w:r>
    </w:p>
    <w:p w:rsidR="004D40CC" w:rsidRDefault="004D40CC"/>
    <w:p w:rsidR="004D40CC" w:rsidRDefault="0050242A" w:rsidP="0050242A">
      <w:pPr>
        <w:pStyle w:val="Heading3"/>
      </w:pPr>
      <w:bookmarkStart w:id="44" w:name="_Toc184591178"/>
      <w:r>
        <w:t>4. Thread-Safe Dice Rolling System (Player.cpp)</w:t>
      </w:r>
      <w:bookmarkEnd w:id="44"/>
    </w:p>
    <w:p w:rsidR="004D40CC" w:rsidRDefault="0050242A" w:rsidP="0050242A">
      <w:pPr>
        <w:pStyle w:val="Heading3"/>
      </w:pPr>
      <w:bookmarkStart w:id="45" w:name="_Toc184591179"/>
      <w:r>
        <w:t>Code Block:</w:t>
      </w:r>
      <w:bookmarkEnd w:id="45"/>
    </w:p>
    <w:p w:rsidR="004D40CC" w:rsidRPr="003B41EE" w:rsidRDefault="0050242A">
      <w:pPr>
        <w:rPr>
          <w:rStyle w:val="SubtleEmphasis"/>
          <w:color w:val="404040" w:themeColor="text1" w:themeTint="BF"/>
        </w:rPr>
      </w:pPr>
      <w:r w:rsidRPr="003B41EE">
        <w:rPr>
          <w:rStyle w:val="SubtleEmphasis"/>
          <w:color w:val="404040" w:themeColor="text1" w:themeTint="BF"/>
        </w:rPr>
        <w:t>void Player::rollDice() {</w:t>
      </w:r>
    </w:p>
    <w:p w:rsidR="004D40CC" w:rsidRPr="003B41EE" w:rsidRDefault="0050242A">
      <w:pPr>
        <w:rPr>
          <w:rStyle w:val="SubtleEmphasis"/>
          <w:color w:val="404040" w:themeColor="text1" w:themeTint="BF"/>
        </w:rPr>
      </w:pPr>
      <w:r w:rsidRPr="003B41EE">
        <w:rPr>
          <w:rStyle w:val="SubtleEmphasis"/>
          <w:color w:val="404040" w:themeColor="text1" w:themeTint="BF"/>
        </w:rPr>
        <w:t>pthread_mutex_lock(&amp;diceRollMutex);</w:t>
      </w:r>
    </w:p>
    <w:p w:rsidR="004D40CC" w:rsidRPr="003B41EE" w:rsidRDefault="0050242A">
      <w:pPr>
        <w:rPr>
          <w:rStyle w:val="SubtleEmphasis"/>
          <w:color w:val="404040" w:themeColor="text1" w:themeTint="BF"/>
        </w:rPr>
      </w:pPr>
      <w:r w:rsidRPr="003B41EE">
        <w:rPr>
          <w:rStyle w:val="SubtleEmphasis"/>
          <w:color w:val="404040" w:themeColor="text1" w:themeTint="BF"/>
        </w:rPr>
        <w:t>if (turn == id + 1 &amp;&amp; !completed) {</w:t>
      </w:r>
    </w:p>
    <w:p w:rsidR="004D40CC" w:rsidRPr="003B41EE" w:rsidRDefault="0050242A">
      <w:pPr>
        <w:rPr>
          <w:rStyle w:val="SubtleEmphasis"/>
          <w:color w:val="404040" w:themeColor="text1" w:themeTint="BF"/>
        </w:rPr>
      </w:pPr>
      <w:r w:rsidRPr="003B41EE">
        <w:rPr>
          <w:rStyle w:val="SubtleEmphasis"/>
          <w:color w:val="404040" w:themeColor="text1" w:themeTint="BF"/>
        </w:rPr>
        <w:t>Rectangle diceRec = {990, 500, 108, 108};  // Dice click area</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if (IsMouseButtonPressed(MOUSE_LEFT_BUTTON) &amp;&amp;</w:t>
      </w:r>
    </w:p>
    <w:p w:rsidR="004D40CC" w:rsidRPr="003B41EE" w:rsidRDefault="0050242A">
      <w:pPr>
        <w:rPr>
          <w:rStyle w:val="SubtleEmphasis"/>
          <w:color w:val="404040" w:themeColor="text1" w:themeTint="BF"/>
        </w:rPr>
      </w:pPr>
      <w:r w:rsidRPr="003B41EE">
        <w:rPr>
          <w:rStyle w:val="SubtleEmphasis"/>
          <w:color w:val="404040" w:themeColor="text1" w:themeTint="BF"/>
        </w:rPr>
        <w:t>CheckCollisionPointRec(GetMousePosition(), diceRec)) {</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Roll the dice</w:t>
      </w:r>
    </w:p>
    <w:p w:rsidR="004D40CC" w:rsidRPr="003B41EE" w:rsidRDefault="0050242A">
      <w:pPr>
        <w:rPr>
          <w:rStyle w:val="SubtleEmphasis"/>
          <w:color w:val="404040" w:themeColor="text1" w:themeTint="BF"/>
        </w:rPr>
      </w:pPr>
      <w:r w:rsidRPr="003B41EE">
        <w:rPr>
          <w:rStyle w:val="SubtleEmphasis"/>
          <w:color w:val="404040" w:themeColor="text1" w:themeTint="BF"/>
        </w:rPr>
        <w:t>int val = (rand() % 6) + 1;</w:t>
      </w:r>
    </w:p>
    <w:p w:rsidR="004D40CC" w:rsidRPr="003B41EE" w:rsidRDefault="0050242A">
      <w:pPr>
        <w:rPr>
          <w:rStyle w:val="SubtleEmphasis"/>
          <w:color w:val="404040" w:themeColor="text1" w:themeTint="BF"/>
        </w:rPr>
      </w:pPr>
      <w:r w:rsidRPr="003B41EE">
        <w:rPr>
          <w:rStyle w:val="SubtleEmphasis"/>
          <w:color w:val="404040" w:themeColor="text1" w:themeTint="BF"/>
        </w:rPr>
        <w:t>dice = val;</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Handle consecutive sixes</w:t>
      </w:r>
    </w:p>
    <w:p w:rsidR="004D40CC" w:rsidRPr="003B41EE" w:rsidRDefault="0050242A">
      <w:pPr>
        <w:rPr>
          <w:rStyle w:val="SubtleEmphasis"/>
          <w:color w:val="404040" w:themeColor="text1" w:themeTint="BF"/>
        </w:rPr>
      </w:pPr>
      <w:r w:rsidRPr="003B41EE">
        <w:rPr>
          <w:rStyle w:val="SubtleEmphasis"/>
          <w:color w:val="404040" w:themeColor="text1" w:themeTint="BF"/>
        </w:rPr>
        <w:t>if (diceVal.size() == 2 &amp;&amp; val == 6 &amp;&amp;</w:t>
      </w:r>
    </w:p>
    <w:p w:rsidR="004D40CC" w:rsidRPr="003B41EE" w:rsidRDefault="0050242A">
      <w:pPr>
        <w:rPr>
          <w:rStyle w:val="SubtleEmphasis"/>
          <w:color w:val="404040" w:themeColor="text1" w:themeTint="BF"/>
        </w:rPr>
      </w:pPr>
      <w:r w:rsidRPr="003B41EE">
        <w:rPr>
          <w:rStyle w:val="SubtleEmphasis"/>
          <w:color w:val="404040" w:themeColor="text1" w:themeTint="BF"/>
        </w:rPr>
        <w:t>diceVal[0] == 6 &amp;&amp; diceVal[1] == 6) {</w:t>
      </w:r>
    </w:p>
    <w:p w:rsidR="004D40CC" w:rsidRPr="003B41EE" w:rsidRDefault="0050242A">
      <w:pPr>
        <w:rPr>
          <w:rStyle w:val="SubtleEmphasis"/>
          <w:color w:val="404040" w:themeColor="text1" w:themeTint="BF"/>
        </w:rPr>
      </w:pPr>
      <w:r w:rsidRPr="003B41EE">
        <w:rPr>
          <w:rStyle w:val="SubtleEmphasis"/>
          <w:color w:val="404040" w:themeColor="text1" w:themeTint="BF"/>
        </w:rPr>
        <w:t>// Three sixes in a row - reset turn</w:t>
      </w:r>
    </w:p>
    <w:p w:rsidR="004D40CC" w:rsidRPr="003B41EE" w:rsidRDefault="0050242A">
      <w:pPr>
        <w:rPr>
          <w:rStyle w:val="SubtleEmphasis"/>
          <w:color w:val="404040" w:themeColor="text1" w:themeTint="BF"/>
        </w:rPr>
      </w:pPr>
      <w:r w:rsidRPr="003B41EE">
        <w:rPr>
          <w:rStyle w:val="SubtleEmphasis"/>
          <w:color w:val="404040" w:themeColor="text1" w:themeTint="BF"/>
        </w:rPr>
        <w:t>diceVal.clear();</w:t>
      </w:r>
    </w:p>
    <w:p w:rsidR="004D40CC" w:rsidRPr="003B41EE" w:rsidRDefault="0050242A">
      <w:pPr>
        <w:rPr>
          <w:rStyle w:val="SubtleEmphasis"/>
          <w:color w:val="404040" w:themeColor="text1" w:themeTint="BF"/>
        </w:rPr>
      </w:pPr>
      <w:r w:rsidRPr="003B41EE">
        <w:rPr>
          <w:rStyle w:val="SubtleEmphasis"/>
          <w:color w:val="404040" w:themeColor="text1" w:themeTint="BF"/>
        </w:rPr>
        <w:t>turn = getTurn();</w:t>
      </w:r>
    </w:p>
    <w:p w:rsidR="004D40CC" w:rsidRPr="003B41EE" w:rsidRDefault="0050242A">
      <w:pPr>
        <w:rPr>
          <w:rStyle w:val="SubtleEmphasis"/>
          <w:color w:val="404040" w:themeColor="text1" w:themeTint="BF"/>
        </w:rPr>
      </w:pPr>
      <w:r w:rsidRPr="003B41EE">
        <w:rPr>
          <w:rStyle w:val="SubtleEmphasis"/>
          <w:color w:val="404040" w:themeColor="text1" w:themeTint="BF"/>
        </w:rPr>
        <w:t>movePlayer = false;</w:t>
      </w:r>
    </w:p>
    <w:p w:rsidR="004D40CC" w:rsidRPr="003B41EE" w:rsidRDefault="0050242A">
      <w:pPr>
        <w:rPr>
          <w:rStyle w:val="SubtleEmphasis"/>
          <w:color w:val="404040" w:themeColor="text1" w:themeTint="BF"/>
        </w:rPr>
      </w:pPr>
      <w:r w:rsidRPr="003B41EE">
        <w:rPr>
          <w:rStyle w:val="SubtleEmphasis"/>
          <w:color w:val="404040" w:themeColor="text1" w:themeTint="BF"/>
        </w:rPr>
        <w:t>isPlaying = false;</w:t>
      </w:r>
    </w:p>
    <w:p w:rsidR="004D40CC" w:rsidRPr="003B41EE" w:rsidRDefault="0050242A">
      <w:pPr>
        <w:rPr>
          <w:rStyle w:val="SubtleEmphasis"/>
          <w:color w:val="404040" w:themeColor="text1" w:themeTint="BF"/>
        </w:rPr>
      </w:pPr>
      <w:r w:rsidRPr="003B41EE">
        <w:rPr>
          <w:rStyle w:val="SubtleEmphasis"/>
          <w:color w:val="404040" w:themeColor="text1" w:themeTint="BF"/>
        </w:rPr>
        <w:t>} else {</w:t>
      </w:r>
    </w:p>
    <w:p w:rsidR="004D40CC" w:rsidRPr="003B41EE" w:rsidRDefault="0050242A">
      <w:pPr>
        <w:rPr>
          <w:rStyle w:val="SubtleEmphasis"/>
          <w:color w:val="404040" w:themeColor="text1" w:themeTint="BF"/>
        </w:rPr>
      </w:pPr>
      <w:r w:rsidRPr="003B41EE">
        <w:rPr>
          <w:rStyle w:val="SubtleEmphasis"/>
          <w:color w:val="404040" w:themeColor="text1" w:themeTint="BF"/>
        </w:rPr>
        <w:t>// Normal dice roll</w:t>
      </w:r>
    </w:p>
    <w:p w:rsidR="004D40CC" w:rsidRPr="003B41EE" w:rsidRDefault="0050242A">
      <w:pPr>
        <w:rPr>
          <w:rStyle w:val="SubtleEmphasis"/>
          <w:color w:val="404040" w:themeColor="text1" w:themeTint="BF"/>
        </w:rPr>
      </w:pPr>
      <w:r w:rsidRPr="003B41EE">
        <w:rPr>
          <w:rStyle w:val="SubtleEmphasis"/>
          <w:color w:val="404040" w:themeColor="text1" w:themeTint="BF"/>
        </w:rPr>
        <w:t>diceVal.push_back(val);</w:t>
      </w:r>
    </w:p>
    <w:p w:rsidR="004D40CC" w:rsidRPr="003B41EE" w:rsidRDefault="0050242A">
      <w:pPr>
        <w:rPr>
          <w:rStyle w:val="SubtleEmphasis"/>
          <w:color w:val="404040" w:themeColor="text1" w:themeTint="BF"/>
        </w:rPr>
      </w:pPr>
      <w:r w:rsidRPr="003B41EE">
        <w:rPr>
          <w:rStyle w:val="SubtleEmphasis"/>
          <w:color w:val="404040" w:themeColor="text1" w:themeTint="BF"/>
        </w:rPr>
        <w:t>movePlayer = true;</w:t>
      </w:r>
    </w:p>
    <w:p w:rsidR="004D40CC" w:rsidRPr="003B41EE" w:rsidRDefault="0050242A">
      <w:pPr>
        <w:rPr>
          <w:rStyle w:val="SubtleEmphasis"/>
          <w:color w:val="404040" w:themeColor="text1" w:themeTint="BF"/>
        </w:rPr>
      </w:pPr>
      <w:r w:rsidRPr="003B41EE">
        <w:rPr>
          <w:rStyle w:val="SubtleEmphasis"/>
          <w:color w:val="404040" w:themeColor="text1" w:themeTint="BF"/>
        </w:rPr>
        <w:t>isPlaying = true;</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If not a six and no tokens are out, skip turn</w:t>
      </w:r>
    </w:p>
    <w:p w:rsidR="004D40CC" w:rsidRPr="003B41EE" w:rsidRDefault="0050242A">
      <w:pPr>
        <w:rPr>
          <w:rStyle w:val="SubtleEmphasis"/>
          <w:color w:val="404040" w:themeColor="text1" w:themeTint="BF"/>
        </w:rPr>
      </w:pPr>
      <w:r w:rsidRPr="003B41EE">
        <w:rPr>
          <w:rStyle w:val="SubtleEmphasis"/>
          <w:color w:val="404040" w:themeColor="text1" w:themeTint="BF"/>
        </w:rPr>
        <w:t>if (val != 6) {</w:t>
      </w:r>
    </w:p>
    <w:p w:rsidR="004D40CC" w:rsidRPr="003B41EE" w:rsidRDefault="0050242A">
      <w:pPr>
        <w:rPr>
          <w:rStyle w:val="SubtleEmphasis"/>
          <w:color w:val="404040" w:themeColor="text1" w:themeTint="BF"/>
        </w:rPr>
      </w:pPr>
      <w:r w:rsidRPr="003B41EE">
        <w:rPr>
          <w:rStyle w:val="SubtleEmphasis"/>
          <w:color w:val="404040" w:themeColor="text1" w:themeTint="BF"/>
        </w:rPr>
        <w:t>bool hasTokensOut = false;</w:t>
      </w:r>
    </w:p>
    <w:p w:rsidR="004D40CC" w:rsidRPr="003B41EE" w:rsidRDefault="0050242A">
      <w:pPr>
        <w:rPr>
          <w:rStyle w:val="SubtleEmphasis"/>
          <w:color w:val="404040" w:themeColor="text1" w:themeTint="BF"/>
        </w:rPr>
      </w:pPr>
      <w:r w:rsidRPr="003B41EE">
        <w:rPr>
          <w:rStyle w:val="SubtleEmphasis"/>
          <w:color w:val="404040" w:themeColor="text1" w:themeTint="BF"/>
        </w:rPr>
        <w:t>for (int i = 0; i &lt; numTokens; i++) {</w:t>
      </w:r>
    </w:p>
    <w:p w:rsidR="004D40CC" w:rsidRPr="003B41EE" w:rsidRDefault="0050242A">
      <w:pPr>
        <w:rPr>
          <w:rStyle w:val="SubtleEmphasis"/>
          <w:color w:val="404040" w:themeColor="text1" w:themeTint="BF"/>
        </w:rPr>
      </w:pPr>
      <w:r w:rsidRPr="003B41EE">
        <w:rPr>
          <w:rStyle w:val="SubtleEmphasis"/>
          <w:color w:val="404040" w:themeColor="text1" w:themeTint="BF"/>
        </w:rPr>
        <w:t>if (tokens[i].isOut) {</w:t>
      </w:r>
    </w:p>
    <w:p w:rsidR="004D40CC" w:rsidRPr="003B41EE" w:rsidRDefault="0050242A">
      <w:pPr>
        <w:rPr>
          <w:rStyle w:val="SubtleEmphasis"/>
          <w:color w:val="404040" w:themeColor="text1" w:themeTint="BF"/>
        </w:rPr>
      </w:pPr>
      <w:r w:rsidRPr="003B41EE">
        <w:rPr>
          <w:rStyle w:val="SubtleEmphasis"/>
          <w:color w:val="404040" w:themeColor="text1" w:themeTint="BF"/>
        </w:rPr>
        <w:t>hasTokensOut = true;</w:t>
      </w:r>
    </w:p>
    <w:p w:rsidR="004D40CC" w:rsidRPr="003B41EE" w:rsidRDefault="0050242A">
      <w:pPr>
        <w:rPr>
          <w:rStyle w:val="SubtleEmphasis"/>
          <w:color w:val="404040" w:themeColor="text1" w:themeTint="BF"/>
        </w:rPr>
      </w:pPr>
      <w:r w:rsidRPr="003B41EE">
        <w:rPr>
          <w:rStyle w:val="SubtleEmphasis"/>
          <w:color w:val="404040" w:themeColor="text1" w:themeTint="BF"/>
        </w:rPr>
        <w:t>break;</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50242A">
      <w:pPr>
        <w:rPr>
          <w:rStyle w:val="SubtleEmphasis"/>
          <w:color w:val="404040" w:themeColor="text1" w:themeTint="BF"/>
        </w:rPr>
      </w:pPr>
      <w:r w:rsidRPr="003B41EE">
        <w:rPr>
          <w:rStyle w:val="SubtleEmphasis"/>
          <w:color w:val="404040" w:themeColor="text1" w:themeTint="BF"/>
        </w:rPr>
        <w:t>if (!hasTokensOut) {</w:t>
      </w:r>
    </w:p>
    <w:p w:rsidR="004D40CC" w:rsidRPr="003B41EE" w:rsidRDefault="0050242A">
      <w:pPr>
        <w:rPr>
          <w:rStyle w:val="SubtleEmphasis"/>
          <w:color w:val="404040" w:themeColor="text1" w:themeTint="BF"/>
        </w:rPr>
      </w:pPr>
      <w:r w:rsidRPr="003B41EE">
        <w:rPr>
          <w:rStyle w:val="SubtleEmphasis"/>
          <w:color w:val="404040" w:themeColor="text1" w:themeTint="BF"/>
        </w:rPr>
        <w:lastRenderedPageBreak/>
        <w:t>diceVal.clear();</w:t>
      </w:r>
    </w:p>
    <w:p w:rsidR="004D40CC" w:rsidRPr="003B41EE" w:rsidRDefault="0050242A">
      <w:pPr>
        <w:rPr>
          <w:rStyle w:val="SubtleEmphasis"/>
          <w:color w:val="404040" w:themeColor="text1" w:themeTint="BF"/>
        </w:rPr>
      </w:pPr>
      <w:r w:rsidRPr="003B41EE">
        <w:rPr>
          <w:rStyle w:val="SubtleEmphasis"/>
          <w:color w:val="404040" w:themeColor="text1" w:themeTint="BF"/>
        </w:rPr>
        <w:t>turn = getTurn();</w:t>
      </w:r>
    </w:p>
    <w:p w:rsidR="004D40CC" w:rsidRPr="003B41EE" w:rsidRDefault="0050242A">
      <w:pPr>
        <w:rPr>
          <w:rStyle w:val="SubtleEmphasis"/>
          <w:color w:val="404040" w:themeColor="text1" w:themeTint="BF"/>
        </w:rPr>
      </w:pPr>
      <w:r w:rsidRPr="003B41EE">
        <w:rPr>
          <w:rStyle w:val="SubtleEmphasis"/>
          <w:color w:val="404040" w:themeColor="text1" w:themeTint="BF"/>
        </w:rPr>
        <w:t>movePlayer = false;</w:t>
      </w:r>
    </w:p>
    <w:p w:rsidR="004D40CC" w:rsidRPr="003B41EE" w:rsidRDefault="0050242A">
      <w:pPr>
        <w:rPr>
          <w:rStyle w:val="SubtleEmphasis"/>
          <w:color w:val="404040" w:themeColor="text1" w:themeTint="BF"/>
        </w:rPr>
      </w:pPr>
      <w:r w:rsidRPr="003B41EE">
        <w:rPr>
          <w:rStyle w:val="SubtleEmphasis"/>
          <w:color w:val="404040" w:themeColor="text1" w:themeTint="BF"/>
        </w:rPr>
        <w:t>isPlaying = false;</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50242A">
      <w:pPr>
        <w:rPr>
          <w:rStyle w:val="SubtleEmphasis"/>
          <w:color w:val="404040" w:themeColor="text1" w:themeTint="BF"/>
        </w:rPr>
      </w:pPr>
      <w:r w:rsidRPr="003B41EE">
        <w:rPr>
          <w:rStyle w:val="SubtleEmphasis"/>
          <w:color w:val="404040" w:themeColor="text1" w:themeTint="BF"/>
        </w:rPr>
        <w:t>pthread_mutex_unlock(&amp;diceRollMutex);</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Default="0050242A" w:rsidP="0050242A">
      <w:pPr>
        <w:pStyle w:val="Heading3"/>
      </w:pPr>
      <w:bookmarkStart w:id="46" w:name="_Toc184591180"/>
      <w:r>
        <w:t>Code Block:</w:t>
      </w:r>
      <w:bookmarkEnd w:id="46"/>
    </w:p>
    <w:p w:rsidR="004D40CC" w:rsidRPr="003B41EE" w:rsidRDefault="003B41EE">
      <w:pPr>
        <w:rPr>
          <w:b/>
          <w:sz w:val="24"/>
        </w:rPr>
      </w:pPr>
      <w:r w:rsidRPr="003B41EE">
        <w:rPr>
          <w:b/>
          <w:sz w:val="24"/>
        </w:rPr>
        <w:t>Detailed Explanation:</w:t>
      </w:r>
    </w:p>
    <w:p w:rsidR="004D40CC" w:rsidRDefault="0050242A">
      <w:pPr>
        <w:pStyle w:val="ListBullet"/>
      </w:pPr>
      <w:r>
        <w:t>Dice rolling system implements several key features:</w:t>
      </w:r>
    </w:p>
    <w:p w:rsidR="004D40CC" w:rsidRPr="003B41EE" w:rsidRDefault="003B41EE">
      <w:pPr>
        <w:rPr>
          <w:b/>
        </w:rPr>
      </w:pPr>
      <w:r w:rsidRPr="003B41EE">
        <w:rPr>
          <w:b/>
        </w:rPr>
        <w:t>1. Thread Safety</w:t>
      </w:r>
      <w:r w:rsidR="0050242A" w:rsidRPr="003B41EE">
        <w:rPr>
          <w:b/>
        </w:rPr>
        <w:t>:</w:t>
      </w:r>
    </w:p>
    <w:p w:rsidR="004D40CC" w:rsidRDefault="0050242A" w:rsidP="003B41EE">
      <w:pPr>
        <w:pStyle w:val="ListParagraph"/>
        <w:numPr>
          <w:ilvl w:val="1"/>
          <w:numId w:val="35"/>
        </w:numPr>
      </w:pPr>
      <w:r>
        <w:t>Mutex protection prevents simultaneous rolls</w:t>
      </w:r>
    </w:p>
    <w:p w:rsidR="004D40CC" w:rsidRDefault="0050242A" w:rsidP="003B41EE">
      <w:pPr>
        <w:pStyle w:val="ListParagraph"/>
        <w:numPr>
          <w:ilvl w:val="1"/>
          <w:numId w:val="35"/>
        </w:numPr>
      </w:pPr>
      <w:r>
        <w:t>Atomic state updates for dice values</w:t>
      </w:r>
    </w:p>
    <w:p w:rsidR="004D40CC" w:rsidRDefault="0050242A" w:rsidP="003B41EE">
      <w:pPr>
        <w:pStyle w:val="ListParagraph"/>
        <w:numPr>
          <w:ilvl w:val="1"/>
          <w:numId w:val="35"/>
        </w:numPr>
      </w:pPr>
      <w:r>
        <w:t>Safe turn transition handling</w:t>
      </w:r>
    </w:p>
    <w:p w:rsidR="004D40CC" w:rsidRPr="003B41EE" w:rsidRDefault="0050242A">
      <w:pPr>
        <w:rPr>
          <w:b/>
        </w:rPr>
      </w:pPr>
      <w:r w:rsidRPr="003B41EE">
        <w:rPr>
          <w:b/>
        </w:rPr>
        <w:t>2</w:t>
      </w:r>
      <w:r w:rsidR="003B41EE" w:rsidRPr="003B41EE">
        <w:rPr>
          <w:b/>
        </w:rPr>
        <w:t>. Game Rules</w:t>
      </w:r>
      <w:r w:rsidRPr="003B41EE">
        <w:rPr>
          <w:b/>
        </w:rPr>
        <w:t>:</w:t>
      </w:r>
    </w:p>
    <w:p w:rsidR="004D40CC" w:rsidRDefault="0050242A" w:rsidP="003B41EE">
      <w:pPr>
        <w:pStyle w:val="ListParagraph"/>
        <w:numPr>
          <w:ilvl w:val="1"/>
          <w:numId w:val="35"/>
        </w:numPr>
      </w:pPr>
      <w:r>
        <w:t>Handles consecutive sixes (three sixes rule)</w:t>
      </w:r>
    </w:p>
    <w:p w:rsidR="004D40CC" w:rsidRDefault="0050242A" w:rsidP="003B41EE">
      <w:pPr>
        <w:pStyle w:val="ListParagraph"/>
        <w:numPr>
          <w:ilvl w:val="1"/>
          <w:numId w:val="35"/>
        </w:numPr>
      </w:pPr>
      <w:r>
        <w:t>Manages turn transitions</w:t>
      </w:r>
    </w:p>
    <w:p w:rsidR="004D40CC" w:rsidRDefault="0050242A" w:rsidP="003B41EE">
      <w:pPr>
        <w:pStyle w:val="ListParagraph"/>
        <w:numPr>
          <w:ilvl w:val="1"/>
          <w:numId w:val="35"/>
        </w:numPr>
      </w:pPr>
      <w:r>
        <w:t>Controls token movement permissions</w:t>
      </w:r>
    </w:p>
    <w:p w:rsidR="004D40CC" w:rsidRPr="003B41EE" w:rsidRDefault="0050242A">
      <w:pPr>
        <w:rPr>
          <w:b/>
        </w:rPr>
      </w:pPr>
      <w:r w:rsidRPr="003B41EE">
        <w:rPr>
          <w:b/>
        </w:rPr>
        <w:t>3</w:t>
      </w:r>
      <w:r w:rsidR="003B41EE" w:rsidRPr="003B41EE">
        <w:rPr>
          <w:b/>
        </w:rPr>
        <w:t>. User Interaction</w:t>
      </w:r>
      <w:r w:rsidRPr="003B41EE">
        <w:rPr>
          <w:b/>
        </w:rPr>
        <w:t>:</w:t>
      </w:r>
    </w:p>
    <w:p w:rsidR="004D40CC" w:rsidRDefault="0050242A" w:rsidP="003B41EE">
      <w:pPr>
        <w:pStyle w:val="ListParagraph"/>
        <w:numPr>
          <w:ilvl w:val="1"/>
          <w:numId w:val="35"/>
        </w:numPr>
      </w:pPr>
      <w:r>
        <w:t>Mouse click detection in dice area</w:t>
      </w:r>
    </w:p>
    <w:p w:rsidR="004D40CC" w:rsidRDefault="0050242A" w:rsidP="003B41EE">
      <w:pPr>
        <w:pStyle w:val="ListParagraph"/>
        <w:numPr>
          <w:ilvl w:val="1"/>
          <w:numId w:val="35"/>
        </w:numPr>
      </w:pPr>
      <w:r>
        <w:t>Visual feedback through dice textures</w:t>
      </w:r>
    </w:p>
    <w:p w:rsidR="004D40CC" w:rsidRDefault="0050242A" w:rsidP="003B41EE">
      <w:pPr>
        <w:pStyle w:val="ListParagraph"/>
        <w:numPr>
          <w:ilvl w:val="1"/>
          <w:numId w:val="35"/>
        </w:numPr>
      </w:pPr>
      <w:r>
        <w:t>Turn state indication</w:t>
      </w:r>
    </w:p>
    <w:p w:rsidR="004D40CC" w:rsidRDefault="0050242A">
      <w:pPr>
        <w:pStyle w:val="ListBullet"/>
      </w:pPr>
      <w:r>
        <w:t>Special Cases:</w:t>
      </w:r>
    </w:p>
    <w:p w:rsidR="004D40CC" w:rsidRDefault="0050242A" w:rsidP="003B41EE">
      <w:pPr>
        <w:pStyle w:val="ListParagraph"/>
        <w:numPr>
          <w:ilvl w:val="1"/>
          <w:numId w:val="35"/>
        </w:numPr>
      </w:pPr>
      <w:r>
        <w:t>Three consecutive sixes reset turn</w:t>
      </w:r>
    </w:p>
    <w:p w:rsidR="004D40CC" w:rsidRDefault="0050242A" w:rsidP="003B41EE">
      <w:pPr>
        <w:pStyle w:val="ListParagraph"/>
        <w:numPr>
          <w:ilvl w:val="1"/>
          <w:numId w:val="35"/>
        </w:numPr>
      </w:pPr>
      <w:r>
        <w:t>No valid moves skip turn automatically</w:t>
      </w:r>
    </w:p>
    <w:p w:rsidR="004D40CC" w:rsidRDefault="0050242A" w:rsidP="003B41EE">
      <w:pPr>
        <w:pStyle w:val="ListParagraph"/>
        <w:numPr>
          <w:ilvl w:val="1"/>
          <w:numId w:val="35"/>
        </w:numPr>
      </w:pPr>
      <w:r>
        <w:lastRenderedPageBreak/>
        <w:t>Six allows token release from home</w:t>
      </w:r>
    </w:p>
    <w:p w:rsidR="004D40CC" w:rsidRDefault="004D40CC"/>
    <w:p w:rsidR="004D40CC" w:rsidRDefault="0050242A" w:rsidP="0050242A">
      <w:pPr>
        <w:pStyle w:val="Heading3"/>
      </w:pPr>
      <w:bookmarkStart w:id="47" w:name="_Toc184591181"/>
      <w:r>
        <w:t>5. Game State Management System (Game.h/cpp)</w:t>
      </w:r>
      <w:bookmarkEnd w:id="47"/>
    </w:p>
    <w:p w:rsidR="004D40CC" w:rsidRDefault="0050242A" w:rsidP="0050242A">
      <w:pPr>
        <w:pStyle w:val="Heading3"/>
      </w:pPr>
      <w:bookmarkStart w:id="48" w:name="_Toc184591182"/>
      <w:r>
        <w:t>Code Block:</w:t>
      </w:r>
      <w:bookmarkEnd w:id="48"/>
    </w:p>
    <w:p w:rsidR="004D40CC" w:rsidRPr="003B41EE" w:rsidRDefault="0050242A">
      <w:pPr>
        <w:rPr>
          <w:rStyle w:val="SubtleEmphasis"/>
          <w:color w:val="404040" w:themeColor="text1" w:themeTint="BF"/>
        </w:rPr>
      </w:pPr>
      <w:r w:rsidRPr="003B41EE">
        <w:rPr>
          <w:rStyle w:val="SubtleEmphasis"/>
          <w:color w:val="404040" w:themeColor="text1" w:themeTint="BF"/>
        </w:rPr>
        <w:t>class Game {</w:t>
      </w:r>
    </w:p>
    <w:p w:rsidR="004D40CC" w:rsidRPr="003B41EE" w:rsidRDefault="0050242A">
      <w:pPr>
        <w:rPr>
          <w:rStyle w:val="SubtleEmphasis"/>
          <w:color w:val="404040" w:themeColor="text1" w:themeTint="BF"/>
        </w:rPr>
      </w:pPr>
      <w:r w:rsidRPr="003B41EE">
        <w:rPr>
          <w:rStyle w:val="SubtleEmphasis"/>
          <w:color w:val="404040" w:themeColor="text1" w:themeTint="BF"/>
        </w:rPr>
        <w:t>public:</w:t>
      </w:r>
    </w:p>
    <w:p w:rsidR="004D40CC" w:rsidRPr="003B41EE" w:rsidRDefault="0050242A">
      <w:pPr>
        <w:rPr>
          <w:rStyle w:val="SubtleEmphasis"/>
          <w:color w:val="404040" w:themeColor="text1" w:themeTint="BF"/>
        </w:rPr>
      </w:pPr>
      <w:r w:rsidRPr="003B41EE">
        <w:rPr>
          <w:rStyle w:val="SubtleEmphasis"/>
          <w:color w:val="404040" w:themeColor="text1" w:themeTint="BF"/>
        </w:rPr>
        <w:t>static const int SCREEN_WIDTH = 1200;</w:t>
      </w:r>
    </w:p>
    <w:p w:rsidR="004D40CC" w:rsidRPr="003B41EE" w:rsidRDefault="0050242A">
      <w:pPr>
        <w:rPr>
          <w:rStyle w:val="SubtleEmphasis"/>
          <w:color w:val="404040" w:themeColor="text1" w:themeTint="BF"/>
        </w:rPr>
      </w:pPr>
      <w:r w:rsidRPr="003B41EE">
        <w:rPr>
          <w:rStyle w:val="SubtleEmphasis"/>
          <w:color w:val="404040" w:themeColor="text1" w:themeTint="BF"/>
        </w:rPr>
        <w:t>static const int SCREEN_HEIGHT = 900;</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int screen;</w:t>
      </w:r>
    </w:p>
    <w:p w:rsidR="004D40CC" w:rsidRPr="003B41EE" w:rsidRDefault="0050242A">
      <w:pPr>
        <w:rPr>
          <w:rStyle w:val="SubtleEmphasis"/>
          <w:color w:val="404040" w:themeColor="text1" w:themeTint="BF"/>
        </w:rPr>
      </w:pPr>
      <w:r w:rsidRPr="003B41EE">
        <w:rPr>
          <w:rStyle w:val="SubtleEmphasis"/>
          <w:color w:val="404040" w:themeColor="text1" w:themeTint="BF"/>
        </w:rPr>
        <w:t>Player P1, P2, P3, P4;</w:t>
      </w:r>
    </w:p>
    <w:p w:rsidR="004D40CC" w:rsidRPr="003B41EE" w:rsidRDefault="0050242A">
      <w:pPr>
        <w:rPr>
          <w:rStyle w:val="SubtleEmphasis"/>
          <w:color w:val="404040" w:themeColor="text1" w:themeTint="BF"/>
        </w:rPr>
      </w:pPr>
      <w:r w:rsidRPr="003B41EE">
        <w:rPr>
          <w:rStyle w:val="SubtleEmphasis"/>
          <w:color w:val="404040" w:themeColor="text1" w:themeTint="BF"/>
        </w:rPr>
        <w:t>pthread_t th[4];</w:t>
      </w:r>
    </w:p>
    <w:p w:rsidR="004D40CC" w:rsidRPr="003B41EE" w:rsidRDefault="0050242A">
      <w:pPr>
        <w:rPr>
          <w:rStyle w:val="SubtleEmphasis"/>
          <w:color w:val="404040" w:themeColor="text1" w:themeTint="BF"/>
        </w:rPr>
      </w:pPr>
      <w:r w:rsidRPr="003B41EE">
        <w:rPr>
          <w:rStyle w:val="SubtleEmphasis"/>
          <w:color w:val="404040" w:themeColor="text1" w:themeTint="BF"/>
        </w:rPr>
        <w:t>bool Initial;</w:t>
      </w:r>
    </w:p>
    <w:p w:rsidR="004D40CC" w:rsidRPr="003B41EE" w:rsidRDefault="0050242A">
      <w:pPr>
        <w:rPr>
          <w:rStyle w:val="SubtleEmphasis"/>
          <w:color w:val="404040" w:themeColor="text1" w:themeTint="BF"/>
        </w:rPr>
      </w:pPr>
      <w:r w:rsidRPr="003B41EE">
        <w:rPr>
          <w:rStyle w:val="SubtleEmphasis"/>
          <w:color w:val="404040" w:themeColor="text1" w:themeTint="BF"/>
        </w:rPr>
        <w:t>std::vector&lt;bool&gt; FinishedThreads;</w:t>
      </w:r>
    </w:p>
    <w:p w:rsidR="004D40CC" w:rsidRPr="003B41EE" w:rsidRDefault="0050242A">
      <w:pPr>
        <w:rPr>
          <w:rStyle w:val="SubtleEmphasis"/>
          <w:color w:val="404040" w:themeColor="text1" w:themeTint="BF"/>
        </w:rPr>
      </w:pPr>
      <w:r w:rsidRPr="003B41EE">
        <w:rPr>
          <w:rStyle w:val="SubtleEmphasis"/>
          <w:color w:val="404040" w:themeColor="text1" w:themeTint="BF"/>
        </w:rPr>
        <w:t>bool WinnerScreen;</w:t>
      </w:r>
    </w:p>
    <w:p w:rsidR="004D40CC" w:rsidRPr="003B41EE" w:rsidRDefault="0050242A">
      <w:pPr>
        <w:rPr>
          <w:rStyle w:val="SubtleEmphasis"/>
          <w:color w:val="404040" w:themeColor="text1" w:themeTint="BF"/>
        </w:rPr>
      </w:pPr>
      <w:r w:rsidRPr="003B41EE">
        <w:rPr>
          <w:rStyle w:val="SubtleEmphasis"/>
          <w:color w:val="404040" w:themeColor="text1" w:themeTint="BF"/>
        </w:rPr>
        <w:t>Texture2D LudoBoard;</w:t>
      </w:r>
    </w:p>
    <w:p w:rsidR="004D40CC" w:rsidRPr="003B41EE" w:rsidRDefault="0050242A">
      <w:pPr>
        <w:rPr>
          <w:rStyle w:val="SubtleEmphasis"/>
          <w:color w:val="404040" w:themeColor="text1" w:themeTint="BF"/>
        </w:rPr>
      </w:pPr>
      <w:r w:rsidRPr="003B41EE">
        <w:rPr>
          <w:rStyle w:val="SubtleEmphasis"/>
          <w:color w:val="404040" w:themeColor="text1" w:themeTint="BF"/>
        </w:rPr>
        <w:t>Texture2D Dice[6];</w:t>
      </w:r>
    </w:p>
    <w:p w:rsidR="004D40CC" w:rsidRPr="003B41EE" w:rsidRDefault="0050242A">
      <w:pPr>
        <w:rPr>
          <w:rStyle w:val="SubtleEmphasis"/>
          <w:color w:val="404040" w:themeColor="text1" w:themeTint="BF"/>
        </w:rPr>
      </w:pPr>
      <w:r w:rsidRPr="003B41EE">
        <w:rPr>
          <w:rStyle w:val="SubtleEmphasis"/>
          <w:color w:val="404040" w:themeColor="text1" w:themeTint="BF"/>
        </w:rPr>
        <w:t>Font gameFont;</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Game();</w:t>
      </w:r>
    </w:p>
    <w:p w:rsidR="004D40CC" w:rsidRPr="003B41EE" w:rsidRDefault="0050242A">
      <w:pPr>
        <w:rPr>
          <w:rStyle w:val="SubtleEmphasis"/>
          <w:color w:val="404040" w:themeColor="text1" w:themeTint="BF"/>
        </w:rPr>
      </w:pPr>
      <w:r w:rsidRPr="003B41EE">
        <w:rPr>
          <w:rStyle w:val="SubtleEmphasis"/>
          <w:color w:val="404040" w:themeColor="text1" w:themeTint="BF"/>
        </w:rPr>
        <w:t>~Game();</w:t>
      </w:r>
    </w:p>
    <w:p w:rsidR="004D40CC" w:rsidRPr="003B41EE" w:rsidRDefault="0050242A">
      <w:pPr>
        <w:rPr>
          <w:rStyle w:val="SubtleEmphasis"/>
          <w:color w:val="404040" w:themeColor="text1" w:themeTint="BF"/>
        </w:rPr>
      </w:pPr>
      <w:r w:rsidRPr="003B41EE">
        <w:rPr>
          <w:rStyle w:val="SubtleEmphasis"/>
          <w:color w:val="404040" w:themeColor="text1" w:themeTint="BF"/>
        </w:rPr>
        <w:t>void Initialize();</w:t>
      </w:r>
    </w:p>
    <w:p w:rsidR="004D40CC" w:rsidRPr="003B41EE" w:rsidRDefault="0050242A">
      <w:pPr>
        <w:rPr>
          <w:rStyle w:val="SubtleEmphasis"/>
          <w:color w:val="404040" w:themeColor="text1" w:themeTint="BF"/>
        </w:rPr>
      </w:pPr>
      <w:r w:rsidRPr="003B41EE">
        <w:rPr>
          <w:rStyle w:val="SubtleEmphasis"/>
          <w:color w:val="404040" w:themeColor="text1" w:themeTint="BF"/>
        </w:rPr>
        <w:t>void LoadTextures();</w:t>
      </w:r>
    </w:p>
    <w:p w:rsidR="004D40CC" w:rsidRPr="003B41EE" w:rsidRDefault="0050242A">
      <w:pPr>
        <w:rPr>
          <w:rStyle w:val="SubtleEmphasis"/>
          <w:color w:val="404040" w:themeColor="text1" w:themeTint="BF"/>
        </w:rPr>
      </w:pPr>
      <w:r w:rsidRPr="003B41EE">
        <w:rPr>
          <w:rStyle w:val="SubtleEmphasis"/>
          <w:color w:val="404040" w:themeColor="text1" w:themeTint="BF"/>
        </w:rPr>
        <w:t>void LoadGameFont();</w:t>
      </w:r>
    </w:p>
    <w:p w:rsidR="004D40CC" w:rsidRPr="003B41EE" w:rsidRDefault="0050242A">
      <w:pPr>
        <w:rPr>
          <w:rStyle w:val="SubtleEmphasis"/>
          <w:color w:val="404040" w:themeColor="text1" w:themeTint="BF"/>
        </w:rPr>
      </w:pPr>
      <w:r w:rsidRPr="003B41EE">
        <w:rPr>
          <w:rStyle w:val="SubtleEmphasis"/>
          <w:color w:val="404040" w:themeColor="text1" w:themeTint="BF"/>
        </w:rPr>
        <w:t>void InitializePlayers();</w:t>
      </w:r>
    </w:p>
    <w:p w:rsidR="004D40CC" w:rsidRPr="003B41EE" w:rsidRDefault="0050242A">
      <w:pPr>
        <w:rPr>
          <w:rStyle w:val="SubtleEmphasis"/>
          <w:color w:val="404040" w:themeColor="text1" w:themeTint="BF"/>
        </w:rPr>
      </w:pPr>
      <w:r w:rsidRPr="003B41EE">
        <w:rPr>
          <w:rStyle w:val="SubtleEmphasis"/>
          <w:color w:val="404040" w:themeColor="text1" w:themeTint="BF"/>
        </w:rPr>
        <w:t>void DrawStartScreen();</w:t>
      </w:r>
    </w:p>
    <w:p w:rsidR="004D40CC" w:rsidRPr="003B41EE" w:rsidRDefault="0050242A">
      <w:pPr>
        <w:rPr>
          <w:rStyle w:val="SubtleEmphasis"/>
          <w:color w:val="404040" w:themeColor="text1" w:themeTint="BF"/>
        </w:rPr>
      </w:pPr>
      <w:r w:rsidRPr="003B41EE">
        <w:rPr>
          <w:rStyle w:val="SubtleEmphasis"/>
          <w:color w:val="404040" w:themeColor="text1" w:themeTint="BF"/>
        </w:rPr>
        <w:lastRenderedPageBreak/>
        <w:t>void DrawScore(int p1, int p2, int p3, int p4);</w:t>
      </w:r>
    </w:p>
    <w:p w:rsidR="004D40CC" w:rsidRPr="003B41EE" w:rsidRDefault="0050242A">
      <w:pPr>
        <w:rPr>
          <w:rStyle w:val="SubtleEmphasis"/>
          <w:color w:val="404040" w:themeColor="text1" w:themeTint="BF"/>
        </w:rPr>
      </w:pPr>
      <w:r w:rsidRPr="003B41EE">
        <w:rPr>
          <w:rStyle w:val="SubtleEmphasis"/>
          <w:color w:val="404040" w:themeColor="text1" w:themeTint="BF"/>
        </w:rPr>
        <w:t>void DrawDice();</w:t>
      </w:r>
    </w:p>
    <w:p w:rsidR="004D40CC" w:rsidRPr="003B41EE" w:rsidRDefault="0050242A">
      <w:pPr>
        <w:rPr>
          <w:rStyle w:val="SubtleEmphasis"/>
          <w:color w:val="404040" w:themeColor="text1" w:themeTint="BF"/>
        </w:rPr>
      </w:pPr>
      <w:r w:rsidRPr="003B41EE">
        <w:rPr>
          <w:rStyle w:val="SubtleEmphasis"/>
          <w:color w:val="404040" w:themeColor="text1" w:themeTint="BF"/>
        </w:rPr>
        <w:t>void DrawWinScreen();</w:t>
      </w:r>
    </w:p>
    <w:p w:rsidR="004D40CC" w:rsidRPr="003B41EE" w:rsidRDefault="0050242A">
      <w:pPr>
        <w:rPr>
          <w:rStyle w:val="SubtleEmphasis"/>
          <w:color w:val="404040" w:themeColor="text1" w:themeTint="BF"/>
        </w:rPr>
      </w:pPr>
      <w:r w:rsidRPr="003B41EE">
        <w:rPr>
          <w:rStyle w:val="SubtleEmphasis"/>
          <w:color w:val="404040" w:themeColor="text1" w:themeTint="BF"/>
        </w:rPr>
        <w:t>void Update();</w:t>
      </w:r>
    </w:p>
    <w:p w:rsidR="004D40CC" w:rsidRPr="003B41EE" w:rsidRDefault="0050242A">
      <w:pPr>
        <w:rPr>
          <w:rStyle w:val="SubtleEmphasis"/>
          <w:color w:val="404040" w:themeColor="text1" w:themeTint="BF"/>
        </w:rPr>
      </w:pPr>
      <w:r w:rsidRPr="003B41EE">
        <w:rPr>
          <w:rStyle w:val="SubtleEmphasis"/>
          <w:color w:val="404040" w:themeColor="text1" w:themeTint="BF"/>
        </w:rPr>
        <w:t>void Run();</w:t>
      </w:r>
    </w:p>
    <w:p w:rsidR="004D40CC" w:rsidRPr="003B41EE" w:rsidRDefault="0050242A">
      <w:pPr>
        <w:rPr>
          <w:rStyle w:val="SubtleEmphasis"/>
          <w:color w:val="404040" w:themeColor="text1" w:themeTint="BF"/>
        </w:rPr>
      </w:pPr>
      <w:r w:rsidRPr="003B41EE">
        <w:rPr>
          <w:rStyle w:val="SubtleEmphasis"/>
          <w:color w:val="404040" w:themeColor="text1" w:themeTint="BF"/>
        </w:rPr>
        <w:t>void DrawTextEx(const char* text, int x, int y, int fontSize, Color color);</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Default="0050242A" w:rsidP="0050242A">
      <w:pPr>
        <w:pStyle w:val="Heading3"/>
      </w:pPr>
      <w:bookmarkStart w:id="49" w:name="_Toc184591183"/>
      <w:r>
        <w:t>Code Block:</w:t>
      </w:r>
      <w:bookmarkEnd w:id="49"/>
    </w:p>
    <w:p w:rsidR="004D40CC" w:rsidRPr="003B41EE" w:rsidRDefault="003B41EE">
      <w:pPr>
        <w:rPr>
          <w:b/>
          <w:sz w:val="24"/>
        </w:rPr>
      </w:pPr>
      <w:r w:rsidRPr="003B41EE">
        <w:rPr>
          <w:b/>
          <w:sz w:val="24"/>
        </w:rPr>
        <w:t>Detailed Explanation:</w:t>
      </w:r>
    </w:p>
    <w:p w:rsidR="004D40CC" w:rsidRDefault="0050242A">
      <w:pPr>
        <w:pStyle w:val="ListBullet"/>
      </w:pPr>
      <w:r>
        <w:t>Game state management handles multiple aspects:</w:t>
      </w:r>
    </w:p>
    <w:p w:rsidR="004D40CC" w:rsidRPr="003B41EE" w:rsidRDefault="003B41EE">
      <w:pPr>
        <w:rPr>
          <w:b/>
        </w:rPr>
      </w:pPr>
      <w:r w:rsidRPr="003B41EE">
        <w:rPr>
          <w:b/>
        </w:rPr>
        <w:t xml:space="preserve">1. </w:t>
      </w:r>
      <w:r w:rsidR="0050242A" w:rsidRPr="003B41EE">
        <w:rPr>
          <w:b/>
        </w:rPr>
        <w:t>Screen M</w:t>
      </w:r>
      <w:r w:rsidRPr="003B41EE">
        <w:rPr>
          <w:b/>
        </w:rPr>
        <w:t>anagement</w:t>
      </w:r>
      <w:r w:rsidR="0050242A" w:rsidRPr="003B41EE">
        <w:rPr>
          <w:b/>
        </w:rPr>
        <w:t>:</w:t>
      </w:r>
    </w:p>
    <w:p w:rsidR="004D40CC" w:rsidRDefault="0050242A" w:rsidP="003B41EE">
      <w:pPr>
        <w:pStyle w:val="ListParagraph"/>
        <w:numPr>
          <w:ilvl w:val="1"/>
          <w:numId w:val="35"/>
        </w:numPr>
      </w:pPr>
      <w:r>
        <w:t>Start screen (screen = 1)</w:t>
      </w:r>
    </w:p>
    <w:p w:rsidR="004D40CC" w:rsidRDefault="0050242A" w:rsidP="003B41EE">
      <w:pPr>
        <w:pStyle w:val="ListParagraph"/>
        <w:numPr>
          <w:ilvl w:val="1"/>
          <w:numId w:val="35"/>
        </w:numPr>
      </w:pPr>
      <w:r>
        <w:t>Game screen (screen = 2)</w:t>
      </w:r>
    </w:p>
    <w:p w:rsidR="004D40CC" w:rsidRDefault="0050242A" w:rsidP="003B41EE">
      <w:pPr>
        <w:pStyle w:val="ListParagraph"/>
        <w:numPr>
          <w:ilvl w:val="1"/>
          <w:numId w:val="35"/>
        </w:numPr>
      </w:pPr>
      <w:r>
        <w:t>Winner screen (screen = 3)</w:t>
      </w:r>
    </w:p>
    <w:p w:rsidR="004D40CC" w:rsidRPr="003B41EE" w:rsidRDefault="0050242A">
      <w:pPr>
        <w:rPr>
          <w:b/>
        </w:rPr>
      </w:pPr>
      <w:r w:rsidRPr="003B41EE">
        <w:rPr>
          <w:b/>
        </w:rPr>
        <w:t>2</w:t>
      </w:r>
      <w:r w:rsidR="003B41EE" w:rsidRPr="003B41EE">
        <w:rPr>
          <w:b/>
        </w:rPr>
        <w:t>. Resource Management</w:t>
      </w:r>
      <w:r w:rsidRPr="003B41EE">
        <w:rPr>
          <w:b/>
        </w:rPr>
        <w:t>:</w:t>
      </w:r>
    </w:p>
    <w:p w:rsidR="004D40CC" w:rsidRDefault="0050242A" w:rsidP="003B41EE">
      <w:pPr>
        <w:pStyle w:val="ListParagraph"/>
        <w:numPr>
          <w:ilvl w:val="1"/>
          <w:numId w:val="35"/>
        </w:numPr>
      </w:pPr>
      <w:r>
        <w:t>Texture loading and unloading</w:t>
      </w:r>
    </w:p>
    <w:p w:rsidR="004D40CC" w:rsidRDefault="0050242A" w:rsidP="003B41EE">
      <w:pPr>
        <w:pStyle w:val="ListParagraph"/>
        <w:numPr>
          <w:ilvl w:val="1"/>
          <w:numId w:val="35"/>
        </w:numPr>
      </w:pPr>
      <w:r>
        <w:t>Font management</w:t>
      </w:r>
    </w:p>
    <w:p w:rsidR="004D40CC" w:rsidRDefault="0050242A" w:rsidP="003B41EE">
      <w:pPr>
        <w:pStyle w:val="ListParagraph"/>
        <w:numPr>
          <w:ilvl w:val="1"/>
          <w:numId w:val="35"/>
        </w:numPr>
      </w:pPr>
      <w:r>
        <w:t>Memory cleanup</w:t>
      </w:r>
    </w:p>
    <w:p w:rsidR="004D40CC" w:rsidRPr="003B41EE" w:rsidRDefault="0050242A">
      <w:pPr>
        <w:rPr>
          <w:b/>
        </w:rPr>
      </w:pPr>
      <w:r w:rsidRPr="003B41EE">
        <w:rPr>
          <w:b/>
        </w:rPr>
        <w:t>3</w:t>
      </w:r>
      <w:r w:rsidR="003B41EE" w:rsidRPr="003B41EE">
        <w:rPr>
          <w:b/>
        </w:rPr>
        <w:t>. Player Management</w:t>
      </w:r>
      <w:r w:rsidRPr="003B41EE">
        <w:rPr>
          <w:b/>
        </w:rPr>
        <w:t>:</w:t>
      </w:r>
    </w:p>
    <w:p w:rsidR="004D40CC" w:rsidRDefault="0050242A" w:rsidP="003B41EE">
      <w:pPr>
        <w:pStyle w:val="ListParagraph"/>
        <w:numPr>
          <w:ilvl w:val="1"/>
          <w:numId w:val="35"/>
        </w:numPr>
      </w:pPr>
      <w:r>
        <w:t>Turn order control</w:t>
      </w:r>
    </w:p>
    <w:p w:rsidR="004D40CC" w:rsidRDefault="0050242A" w:rsidP="003B41EE">
      <w:pPr>
        <w:pStyle w:val="ListParagraph"/>
        <w:numPr>
          <w:ilvl w:val="1"/>
          <w:numId w:val="35"/>
        </w:numPr>
      </w:pPr>
      <w:r>
        <w:t>Score tracking</w:t>
      </w:r>
    </w:p>
    <w:p w:rsidR="004D40CC" w:rsidRDefault="0050242A" w:rsidP="003B41EE">
      <w:pPr>
        <w:pStyle w:val="ListParagraph"/>
        <w:numPr>
          <w:ilvl w:val="1"/>
          <w:numId w:val="35"/>
        </w:numPr>
      </w:pPr>
      <w:r>
        <w:t>Winner determination</w:t>
      </w:r>
    </w:p>
    <w:p w:rsidR="004D40CC" w:rsidRPr="003B41EE" w:rsidRDefault="0050242A">
      <w:pPr>
        <w:rPr>
          <w:b/>
        </w:rPr>
      </w:pPr>
      <w:r w:rsidRPr="003B41EE">
        <w:rPr>
          <w:b/>
        </w:rPr>
        <w:t>4</w:t>
      </w:r>
      <w:r w:rsidR="003B41EE" w:rsidRPr="003B41EE">
        <w:rPr>
          <w:b/>
        </w:rPr>
        <w:t>. Thread Coordination</w:t>
      </w:r>
      <w:r w:rsidRPr="003B41EE">
        <w:rPr>
          <w:b/>
        </w:rPr>
        <w:t>:</w:t>
      </w:r>
    </w:p>
    <w:p w:rsidR="004D40CC" w:rsidRDefault="0050242A" w:rsidP="003B41EE">
      <w:pPr>
        <w:pStyle w:val="ListParagraph"/>
        <w:numPr>
          <w:ilvl w:val="1"/>
          <w:numId w:val="35"/>
        </w:numPr>
      </w:pPr>
      <w:r>
        <w:t>Player thread creation and destruction</w:t>
      </w:r>
    </w:p>
    <w:p w:rsidR="004D40CC" w:rsidRDefault="0050242A" w:rsidP="003B41EE">
      <w:pPr>
        <w:pStyle w:val="ListParagraph"/>
        <w:numPr>
          <w:ilvl w:val="1"/>
          <w:numId w:val="35"/>
        </w:numPr>
      </w:pPr>
      <w:r>
        <w:t>Thread state monitoring</w:t>
      </w:r>
    </w:p>
    <w:p w:rsidR="004D40CC" w:rsidRDefault="0050242A" w:rsidP="003B41EE">
      <w:pPr>
        <w:pStyle w:val="ListParagraph"/>
        <w:numPr>
          <w:ilvl w:val="1"/>
          <w:numId w:val="35"/>
        </w:numPr>
      </w:pPr>
      <w:r>
        <w:t>Safe thread termination</w:t>
      </w:r>
    </w:p>
    <w:p w:rsidR="004D40CC" w:rsidRDefault="004D40CC"/>
    <w:p w:rsidR="004D40CC" w:rsidRDefault="0050242A" w:rsidP="0050242A">
      <w:pPr>
        <w:pStyle w:val="Heading3"/>
      </w:pPr>
      <w:bookmarkStart w:id="50" w:name="_Toc184591184"/>
      <w:r>
        <w:lastRenderedPageBreak/>
        <w:t>6. Thread Management Implementation (Game.cpp)</w:t>
      </w:r>
      <w:bookmarkEnd w:id="50"/>
    </w:p>
    <w:p w:rsidR="004D40CC" w:rsidRDefault="0050242A" w:rsidP="0050242A">
      <w:pPr>
        <w:pStyle w:val="Heading3"/>
      </w:pPr>
      <w:bookmarkStart w:id="51" w:name="_Toc184591185"/>
      <w:r>
        <w:t>Code Block:</w:t>
      </w:r>
      <w:bookmarkEnd w:id="51"/>
    </w:p>
    <w:p w:rsidR="004D40CC" w:rsidRPr="003B41EE" w:rsidRDefault="0050242A">
      <w:pPr>
        <w:rPr>
          <w:rStyle w:val="SubtleEmphasis"/>
          <w:color w:val="404040" w:themeColor="text1" w:themeTint="BF"/>
        </w:rPr>
      </w:pPr>
      <w:r w:rsidRPr="003B41EE">
        <w:rPr>
          <w:rStyle w:val="SubtleEmphasis"/>
          <w:color w:val="404040" w:themeColor="text1" w:themeTint="BF"/>
        </w:rPr>
        <w:t>void Game::InitializePlayers() {</w:t>
      </w:r>
    </w:p>
    <w:p w:rsidR="004D40CC" w:rsidRPr="003B41EE" w:rsidRDefault="0050242A">
      <w:pPr>
        <w:rPr>
          <w:rStyle w:val="SubtleEmphasis"/>
          <w:color w:val="404040" w:themeColor="text1" w:themeTint="BF"/>
        </w:rPr>
      </w:pPr>
      <w:r w:rsidRPr="003B41EE">
        <w:rPr>
          <w:rStyle w:val="SubtleEmphasis"/>
          <w:color w:val="404040" w:themeColor="text1" w:themeTint="BF"/>
        </w:rPr>
        <w:t>if (Initial &amp;&amp; numTokens &gt; 0) {</w:t>
      </w:r>
    </w:p>
    <w:p w:rsidR="004D40CC" w:rsidRPr="003B41EE" w:rsidRDefault="0050242A">
      <w:pPr>
        <w:rPr>
          <w:rStyle w:val="SubtleEmphasis"/>
          <w:color w:val="404040" w:themeColor="text1" w:themeTint="BF"/>
        </w:rPr>
      </w:pPr>
      <w:r w:rsidRPr="003B41EE">
        <w:rPr>
          <w:rStyle w:val="SubtleEmphasis"/>
          <w:color w:val="404040" w:themeColor="text1" w:themeTint="BF"/>
        </w:rPr>
        <w:t>// Load token textures</w:t>
      </w:r>
    </w:p>
    <w:p w:rsidR="004D40CC" w:rsidRPr="003B41EE" w:rsidRDefault="0050242A">
      <w:pPr>
        <w:rPr>
          <w:rStyle w:val="SubtleEmphasis"/>
          <w:color w:val="404040" w:themeColor="text1" w:themeTint="BF"/>
        </w:rPr>
      </w:pPr>
      <w:r w:rsidRPr="003B41EE">
        <w:rPr>
          <w:rStyle w:val="SubtleEmphasis"/>
          <w:color w:val="404040" w:themeColor="text1" w:themeTint="BF"/>
        </w:rPr>
        <w:t>Texture2D red = LoadTexture("assets/red-goti.png");</w:t>
      </w:r>
    </w:p>
    <w:p w:rsidR="004D40CC" w:rsidRPr="003B41EE" w:rsidRDefault="0050242A">
      <w:pPr>
        <w:rPr>
          <w:rStyle w:val="SubtleEmphasis"/>
          <w:color w:val="404040" w:themeColor="text1" w:themeTint="BF"/>
        </w:rPr>
      </w:pPr>
      <w:r w:rsidRPr="003B41EE">
        <w:rPr>
          <w:rStyle w:val="SubtleEmphasis"/>
          <w:color w:val="404040" w:themeColor="text1" w:themeTint="BF"/>
        </w:rPr>
        <w:t>Texture2D green = LoadTexture("assets/green-goti.png");</w:t>
      </w:r>
    </w:p>
    <w:p w:rsidR="004D40CC" w:rsidRPr="003B41EE" w:rsidRDefault="0050242A">
      <w:pPr>
        <w:rPr>
          <w:rStyle w:val="SubtleEmphasis"/>
          <w:color w:val="404040" w:themeColor="text1" w:themeTint="BF"/>
        </w:rPr>
      </w:pPr>
      <w:r w:rsidRPr="003B41EE">
        <w:rPr>
          <w:rStyle w:val="SubtleEmphasis"/>
          <w:color w:val="404040" w:themeColor="text1" w:themeTint="BF"/>
        </w:rPr>
        <w:t>Texture2D blue = LoadTexture("assets/blue-goti.png");</w:t>
      </w:r>
    </w:p>
    <w:p w:rsidR="004D40CC" w:rsidRPr="003B41EE" w:rsidRDefault="0050242A">
      <w:pPr>
        <w:rPr>
          <w:rStyle w:val="SubtleEmphasis"/>
          <w:color w:val="404040" w:themeColor="text1" w:themeTint="BF"/>
        </w:rPr>
      </w:pPr>
      <w:r w:rsidRPr="003B41EE">
        <w:rPr>
          <w:rStyle w:val="SubtleEmphasis"/>
          <w:color w:val="404040" w:themeColor="text1" w:themeTint="BF"/>
        </w:rPr>
        <w:t>Texture2D yellow = LoadTexture("assets/yellow-goti.png");</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Initialize players</w:t>
      </w:r>
    </w:p>
    <w:p w:rsidR="004D40CC" w:rsidRPr="003B41EE" w:rsidRDefault="0050242A">
      <w:pPr>
        <w:rPr>
          <w:rStyle w:val="SubtleEmphasis"/>
          <w:color w:val="404040" w:themeColor="text1" w:themeTint="BF"/>
        </w:rPr>
      </w:pPr>
      <w:r w:rsidRPr="003B41EE">
        <w:rPr>
          <w:rStyle w:val="SubtleEmphasis"/>
          <w:color w:val="404040" w:themeColor="text1" w:themeTint="BF"/>
        </w:rPr>
        <w:t>P1.setPlayer(0, RED, red);</w:t>
      </w:r>
    </w:p>
    <w:p w:rsidR="004D40CC" w:rsidRPr="003B41EE" w:rsidRDefault="0050242A">
      <w:pPr>
        <w:rPr>
          <w:rStyle w:val="SubtleEmphasis"/>
          <w:color w:val="404040" w:themeColor="text1" w:themeTint="BF"/>
        </w:rPr>
      </w:pPr>
      <w:r w:rsidRPr="003B41EE">
        <w:rPr>
          <w:rStyle w:val="SubtleEmphasis"/>
          <w:color w:val="404040" w:themeColor="text1" w:themeTint="BF"/>
        </w:rPr>
        <w:t>P2.setPlayer(1, GREEN, green);</w:t>
      </w:r>
    </w:p>
    <w:p w:rsidR="004D40CC" w:rsidRPr="003B41EE" w:rsidRDefault="0050242A">
      <w:pPr>
        <w:rPr>
          <w:rStyle w:val="SubtleEmphasis"/>
          <w:color w:val="404040" w:themeColor="text1" w:themeTint="BF"/>
        </w:rPr>
      </w:pPr>
      <w:r w:rsidRPr="003B41EE">
        <w:rPr>
          <w:rStyle w:val="SubtleEmphasis"/>
          <w:color w:val="404040" w:themeColor="text1" w:themeTint="BF"/>
        </w:rPr>
        <w:t>P3.setPlayer(2, YELLOW, yellow);</w:t>
      </w:r>
    </w:p>
    <w:p w:rsidR="004D40CC" w:rsidRPr="003B41EE" w:rsidRDefault="0050242A">
      <w:pPr>
        <w:rPr>
          <w:rStyle w:val="SubtleEmphasis"/>
          <w:color w:val="404040" w:themeColor="text1" w:themeTint="BF"/>
        </w:rPr>
      </w:pPr>
      <w:r w:rsidRPr="003B41EE">
        <w:rPr>
          <w:rStyle w:val="SubtleEmphasis"/>
          <w:color w:val="404040" w:themeColor="text1" w:themeTint="BF"/>
        </w:rPr>
        <w:t>P4.setPlayer(3, BLUE, blue);</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Create player threads</w:t>
      </w:r>
    </w:p>
    <w:p w:rsidR="004D40CC" w:rsidRPr="003B41EE" w:rsidRDefault="0050242A">
      <w:pPr>
        <w:rPr>
          <w:rStyle w:val="SubtleEmphasis"/>
          <w:color w:val="404040" w:themeColor="text1" w:themeTint="BF"/>
        </w:rPr>
      </w:pPr>
      <w:r w:rsidRPr="003B41EE">
        <w:rPr>
          <w:rStyle w:val="SubtleEmphasis"/>
          <w:color w:val="404040" w:themeColor="text1" w:themeTint="BF"/>
        </w:rPr>
        <w:t>pthread_create(&amp;th[0], NULL, &amp;playerThread, &amp;P1);</w:t>
      </w:r>
    </w:p>
    <w:p w:rsidR="004D40CC" w:rsidRPr="003B41EE" w:rsidRDefault="0050242A">
      <w:pPr>
        <w:rPr>
          <w:rStyle w:val="SubtleEmphasis"/>
          <w:color w:val="404040" w:themeColor="text1" w:themeTint="BF"/>
        </w:rPr>
      </w:pPr>
      <w:r w:rsidRPr="003B41EE">
        <w:rPr>
          <w:rStyle w:val="SubtleEmphasis"/>
          <w:color w:val="404040" w:themeColor="text1" w:themeTint="BF"/>
        </w:rPr>
        <w:t>pthread_create(&amp;th[1], NULL, &amp;playerThread, &amp;P2);</w:t>
      </w:r>
    </w:p>
    <w:p w:rsidR="004D40CC" w:rsidRPr="003B41EE" w:rsidRDefault="0050242A">
      <w:pPr>
        <w:rPr>
          <w:rStyle w:val="SubtleEmphasis"/>
          <w:color w:val="404040" w:themeColor="text1" w:themeTint="BF"/>
        </w:rPr>
      </w:pPr>
      <w:r w:rsidRPr="003B41EE">
        <w:rPr>
          <w:rStyle w:val="SubtleEmphasis"/>
          <w:color w:val="404040" w:themeColor="text1" w:themeTint="BF"/>
        </w:rPr>
        <w:t>pthread_create(&amp;th[2], NULL, &amp;playerThread, &amp;P3);</w:t>
      </w:r>
    </w:p>
    <w:p w:rsidR="004D40CC" w:rsidRPr="003B41EE" w:rsidRDefault="0050242A">
      <w:pPr>
        <w:rPr>
          <w:rStyle w:val="SubtleEmphasis"/>
          <w:color w:val="404040" w:themeColor="text1" w:themeTint="BF"/>
        </w:rPr>
      </w:pPr>
      <w:r w:rsidRPr="003B41EE">
        <w:rPr>
          <w:rStyle w:val="SubtleEmphasis"/>
          <w:color w:val="404040" w:themeColor="text1" w:themeTint="BF"/>
        </w:rPr>
        <w:t>pthread_create(&amp;th[3], NULL, &amp;playerThread, &amp;P4);</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Initialize game state</w:t>
      </w:r>
    </w:p>
    <w:p w:rsidR="004D40CC" w:rsidRPr="003B41EE" w:rsidRDefault="0050242A">
      <w:pPr>
        <w:rPr>
          <w:rStyle w:val="SubtleEmphasis"/>
          <w:color w:val="404040" w:themeColor="text1" w:themeTint="BF"/>
        </w:rPr>
      </w:pPr>
      <w:r w:rsidRPr="003B41EE">
        <w:rPr>
          <w:rStyle w:val="SubtleEmphasis"/>
          <w:color w:val="404040" w:themeColor="text1" w:themeTint="BF"/>
        </w:rPr>
        <w:t>GeneratePlayerTurns();</w:t>
      </w:r>
    </w:p>
    <w:p w:rsidR="004D40CC" w:rsidRPr="003B41EE" w:rsidRDefault="0050242A">
      <w:pPr>
        <w:rPr>
          <w:rStyle w:val="SubtleEmphasis"/>
          <w:color w:val="404040" w:themeColor="text1" w:themeTint="BF"/>
        </w:rPr>
      </w:pPr>
      <w:r w:rsidRPr="003B41EE">
        <w:rPr>
          <w:rStyle w:val="SubtleEmphasis"/>
          <w:color w:val="404040" w:themeColor="text1" w:themeTint="BF"/>
        </w:rPr>
        <w:t>turn = nextTurn[nextTurn.size() - 1];</w:t>
      </w:r>
    </w:p>
    <w:p w:rsidR="004D40CC" w:rsidRPr="003B41EE" w:rsidRDefault="0050242A">
      <w:pPr>
        <w:rPr>
          <w:rStyle w:val="SubtleEmphasis"/>
          <w:color w:val="404040" w:themeColor="text1" w:themeTint="BF"/>
        </w:rPr>
      </w:pPr>
      <w:r w:rsidRPr="003B41EE">
        <w:rPr>
          <w:rStyle w:val="SubtleEmphasis"/>
          <w:color w:val="404040" w:themeColor="text1" w:themeTint="BF"/>
        </w:rPr>
        <w:t>nextTurn.pop_back();</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Initial = false;</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Pr="003B41EE" w:rsidRDefault="0050242A">
      <w:pPr>
        <w:rPr>
          <w:rStyle w:val="SubtleEmphasis"/>
          <w:color w:val="404040" w:themeColor="text1" w:themeTint="BF"/>
        </w:rPr>
      </w:pPr>
      <w:r w:rsidRPr="003B41EE">
        <w:rPr>
          <w:rStyle w:val="SubtleEmphasis"/>
          <w:color w:val="404040" w:themeColor="text1" w:themeTint="BF"/>
        </w:rPr>
        <w:t>}</w:t>
      </w:r>
    </w:p>
    <w:p w:rsidR="004D40CC" w:rsidRDefault="0050242A" w:rsidP="0050242A">
      <w:pPr>
        <w:pStyle w:val="Heading3"/>
      </w:pPr>
      <w:bookmarkStart w:id="52" w:name="_Toc184591186"/>
      <w:r>
        <w:t>Code Block:</w:t>
      </w:r>
      <w:bookmarkEnd w:id="52"/>
    </w:p>
    <w:p w:rsidR="004D40CC" w:rsidRPr="003B41EE" w:rsidRDefault="003B41EE">
      <w:pPr>
        <w:rPr>
          <w:b/>
          <w:sz w:val="24"/>
        </w:rPr>
      </w:pPr>
      <w:r w:rsidRPr="003B41EE">
        <w:rPr>
          <w:b/>
          <w:sz w:val="24"/>
        </w:rPr>
        <w:t>Detailed Explanation:</w:t>
      </w:r>
    </w:p>
    <w:p w:rsidR="004D40CC" w:rsidRDefault="0050242A">
      <w:pPr>
        <w:pStyle w:val="ListBullet"/>
      </w:pPr>
      <w:r>
        <w:t>Thread management system implements:</w:t>
      </w:r>
    </w:p>
    <w:p w:rsidR="004D40CC" w:rsidRPr="003B41EE" w:rsidRDefault="003B41EE">
      <w:pPr>
        <w:rPr>
          <w:b/>
        </w:rPr>
      </w:pPr>
      <w:r w:rsidRPr="003B41EE">
        <w:rPr>
          <w:b/>
        </w:rPr>
        <w:t>1. Thread Creation</w:t>
      </w:r>
      <w:r w:rsidR="0050242A" w:rsidRPr="003B41EE">
        <w:rPr>
          <w:b/>
        </w:rPr>
        <w:t>:</w:t>
      </w:r>
    </w:p>
    <w:p w:rsidR="004D40CC" w:rsidRPr="003B41EE" w:rsidRDefault="0050242A" w:rsidP="003B41EE">
      <w:pPr>
        <w:pStyle w:val="ListParagraph"/>
        <w:numPr>
          <w:ilvl w:val="1"/>
          <w:numId w:val="35"/>
        </w:numPr>
      </w:pPr>
      <w:r w:rsidRPr="003B41EE">
        <w:t>One thread per player</w:t>
      </w:r>
    </w:p>
    <w:p w:rsidR="004D40CC" w:rsidRPr="003B41EE" w:rsidRDefault="0050242A" w:rsidP="003B41EE">
      <w:pPr>
        <w:pStyle w:val="ListParagraph"/>
        <w:numPr>
          <w:ilvl w:val="1"/>
          <w:numId w:val="35"/>
        </w:numPr>
      </w:pPr>
      <w:r w:rsidRPr="003B41EE">
        <w:t>Main controller thread</w:t>
      </w:r>
    </w:p>
    <w:p w:rsidR="004D40CC" w:rsidRPr="003B41EE" w:rsidRDefault="0050242A" w:rsidP="003B41EE">
      <w:pPr>
        <w:pStyle w:val="ListParagraph"/>
        <w:numPr>
          <w:ilvl w:val="1"/>
          <w:numId w:val="35"/>
        </w:numPr>
      </w:pPr>
      <w:r w:rsidRPr="003B41EE">
        <w:t>Resource management threads</w:t>
      </w:r>
    </w:p>
    <w:p w:rsidR="004D40CC" w:rsidRPr="003B41EE" w:rsidRDefault="0050242A">
      <w:pPr>
        <w:rPr>
          <w:b/>
        </w:rPr>
      </w:pPr>
      <w:r w:rsidRPr="003B41EE">
        <w:rPr>
          <w:b/>
        </w:rPr>
        <w:t>2</w:t>
      </w:r>
      <w:r w:rsidR="003B41EE" w:rsidRPr="003B41EE">
        <w:rPr>
          <w:b/>
        </w:rPr>
        <w:t>. Synchronization</w:t>
      </w:r>
      <w:r w:rsidRPr="003B41EE">
        <w:rPr>
          <w:b/>
        </w:rPr>
        <w:t>:</w:t>
      </w:r>
    </w:p>
    <w:p w:rsidR="004D40CC" w:rsidRDefault="0050242A" w:rsidP="003B41EE">
      <w:pPr>
        <w:pStyle w:val="ListParagraph"/>
        <w:numPr>
          <w:ilvl w:val="1"/>
          <w:numId w:val="35"/>
        </w:numPr>
      </w:pPr>
      <w:r>
        <w:t>Turn-based coordination</w:t>
      </w:r>
    </w:p>
    <w:p w:rsidR="004D40CC" w:rsidRDefault="0050242A" w:rsidP="003B41EE">
      <w:pPr>
        <w:pStyle w:val="ListParagraph"/>
        <w:numPr>
          <w:ilvl w:val="1"/>
          <w:numId w:val="35"/>
        </w:numPr>
      </w:pPr>
      <w:r>
        <w:t>Resource access control</w:t>
      </w:r>
    </w:p>
    <w:p w:rsidR="004D40CC" w:rsidRDefault="0050242A" w:rsidP="003B41EE">
      <w:pPr>
        <w:pStyle w:val="ListParagraph"/>
        <w:numPr>
          <w:ilvl w:val="1"/>
          <w:numId w:val="35"/>
        </w:numPr>
      </w:pPr>
      <w:r>
        <w:t>State updates</w:t>
      </w:r>
    </w:p>
    <w:p w:rsidR="004D40CC" w:rsidRPr="003B41EE" w:rsidRDefault="0050242A">
      <w:pPr>
        <w:rPr>
          <w:b/>
        </w:rPr>
      </w:pPr>
      <w:r w:rsidRPr="003B41EE">
        <w:rPr>
          <w:b/>
        </w:rPr>
        <w:t>3</w:t>
      </w:r>
      <w:r w:rsidR="003B41EE" w:rsidRPr="003B41EE">
        <w:rPr>
          <w:b/>
        </w:rPr>
        <w:t>. Error Handling</w:t>
      </w:r>
      <w:r w:rsidRPr="003B41EE">
        <w:rPr>
          <w:b/>
        </w:rPr>
        <w:t>:</w:t>
      </w:r>
    </w:p>
    <w:p w:rsidR="004D40CC" w:rsidRDefault="0050242A" w:rsidP="003B41EE">
      <w:pPr>
        <w:pStyle w:val="ListParagraph"/>
        <w:numPr>
          <w:ilvl w:val="1"/>
          <w:numId w:val="35"/>
        </w:numPr>
      </w:pPr>
      <w:r>
        <w:t>Thread creation failure recovery</w:t>
      </w:r>
    </w:p>
    <w:p w:rsidR="004D40CC" w:rsidRDefault="0050242A" w:rsidP="003B41EE">
      <w:pPr>
        <w:pStyle w:val="ListParagraph"/>
        <w:numPr>
          <w:ilvl w:val="1"/>
          <w:numId w:val="35"/>
        </w:numPr>
      </w:pPr>
      <w:r>
        <w:t>Resource cleanup</w:t>
      </w:r>
    </w:p>
    <w:p w:rsidR="004D40CC" w:rsidRDefault="0050242A" w:rsidP="003B41EE">
      <w:pPr>
        <w:pStyle w:val="ListParagraph"/>
        <w:numPr>
          <w:ilvl w:val="1"/>
          <w:numId w:val="35"/>
        </w:numPr>
      </w:pPr>
      <w:r>
        <w:t>State consistency maintenance</w:t>
      </w:r>
    </w:p>
    <w:p w:rsidR="004D40CC" w:rsidRDefault="004D40CC"/>
    <w:p w:rsidR="004D40CC" w:rsidRDefault="0050242A" w:rsidP="0050242A">
      <w:pPr>
        <w:pStyle w:val="Heading3"/>
      </w:pPr>
      <w:bookmarkStart w:id="53" w:name="_Toc184591187"/>
      <w:r>
        <w:t>7. Synchronization Utilities (Utils.h/cpp)</w:t>
      </w:r>
      <w:bookmarkEnd w:id="53"/>
    </w:p>
    <w:p w:rsidR="004D40CC" w:rsidRDefault="0050242A" w:rsidP="0050242A">
      <w:pPr>
        <w:pStyle w:val="Heading3"/>
      </w:pPr>
      <w:bookmarkStart w:id="54" w:name="_Toc184591188"/>
      <w:r>
        <w:t>Code Block:</w:t>
      </w:r>
      <w:bookmarkEnd w:id="54"/>
    </w:p>
    <w:p w:rsidR="004D40CC" w:rsidRPr="003B41EE" w:rsidRDefault="0050242A">
      <w:pPr>
        <w:rPr>
          <w:rStyle w:val="SubtleEmphasis"/>
          <w:color w:val="404040" w:themeColor="text1" w:themeTint="BF"/>
        </w:rPr>
      </w:pPr>
      <w:r w:rsidRPr="003B41EE">
        <w:rPr>
          <w:rStyle w:val="SubtleEmphasis"/>
          <w:color w:val="404040" w:themeColor="text1" w:themeTint="BF"/>
        </w:rPr>
        <w:t>// Global variables for game state</w:t>
      </w:r>
    </w:p>
    <w:p w:rsidR="004D40CC" w:rsidRPr="003B41EE" w:rsidRDefault="0050242A">
      <w:pPr>
        <w:rPr>
          <w:rStyle w:val="SubtleEmphasis"/>
          <w:color w:val="404040" w:themeColor="text1" w:themeTint="BF"/>
        </w:rPr>
      </w:pPr>
      <w:r w:rsidRPr="003B41EE">
        <w:rPr>
          <w:rStyle w:val="SubtleEmphasis"/>
          <w:color w:val="404040" w:themeColor="text1" w:themeTint="BF"/>
        </w:rPr>
        <w:t>extern std::vector&lt;int&gt; diceVal;</w:t>
      </w:r>
    </w:p>
    <w:p w:rsidR="004D40CC" w:rsidRPr="003B41EE" w:rsidRDefault="0050242A">
      <w:pPr>
        <w:rPr>
          <w:rStyle w:val="SubtleEmphasis"/>
          <w:color w:val="404040" w:themeColor="text1" w:themeTint="BF"/>
        </w:rPr>
      </w:pPr>
      <w:r w:rsidRPr="003B41EE">
        <w:rPr>
          <w:rStyle w:val="SubtleEmphasis"/>
          <w:color w:val="404040" w:themeColor="text1" w:themeTint="BF"/>
        </w:rPr>
        <w:t>extern int dice;</w:t>
      </w:r>
    </w:p>
    <w:p w:rsidR="004D40CC" w:rsidRPr="003B41EE" w:rsidRDefault="0050242A">
      <w:pPr>
        <w:rPr>
          <w:rStyle w:val="SubtleEmphasis"/>
          <w:color w:val="404040" w:themeColor="text1" w:themeTint="BF"/>
        </w:rPr>
      </w:pPr>
      <w:r w:rsidRPr="003B41EE">
        <w:rPr>
          <w:rStyle w:val="SubtleEmphasis"/>
          <w:color w:val="404040" w:themeColor="text1" w:themeTint="BF"/>
        </w:rPr>
        <w:t>extern bool movePlayer;</w:t>
      </w:r>
    </w:p>
    <w:p w:rsidR="004D40CC" w:rsidRPr="003B41EE" w:rsidRDefault="0050242A">
      <w:pPr>
        <w:rPr>
          <w:rStyle w:val="SubtleEmphasis"/>
          <w:color w:val="404040" w:themeColor="text1" w:themeTint="BF"/>
        </w:rPr>
      </w:pPr>
      <w:r w:rsidRPr="003B41EE">
        <w:rPr>
          <w:rStyle w:val="SubtleEmphasis"/>
          <w:color w:val="404040" w:themeColor="text1" w:themeTint="BF"/>
        </w:rPr>
        <w:t>extern int turn;</w:t>
      </w:r>
    </w:p>
    <w:p w:rsidR="004D40CC" w:rsidRPr="003B41EE" w:rsidRDefault="0050242A">
      <w:pPr>
        <w:rPr>
          <w:rStyle w:val="SubtleEmphasis"/>
          <w:color w:val="404040" w:themeColor="text1" w:themeTint="BF"/>
        </w:rPr>
      </w:pPr>
      <w:r w:rsidRPr="003B41EE">
        <w:rPr>
          <w:rStyle w:val="SubtleEmphasis"/>
          <w:color w:val="404040" w:themeColor="text1" w:themeTint="BF"/>
        </w:rPr>
        <w:t>extern int numTokens;</w:t>
      </w:r>
    </w:p>
    <w:p w:rsidR="004D40CC" w:rsidRPr="003B41EE" w:rsidRDefault="0050242A">
      <w:pPr>
        <w:rPr>
          <w:rStyle w:val="SubtleEmphasis"/>
          <w:color w:val="404040" w:themeColor="text1" w:themeTint="BF"/>
        </w:rPr>
      </w:pPr>
      <w:r w:rsidRPr="003B41EE">
        <w:rPr>
          <w:rStyle w:val="SubtleEmphasis"/>
          <w:color w:val="404040" w:themeColor="text1" w:themeTint="BF"/>
        </w:rPr>
        <w:lastRenderedPageBreak/>
        <w:t>extern std::vector&lt;int&gt; nextTurn;</w:t>
      </w:r>
    </w:p>
    <w:p w:rsidR="004D40CC" w:rsidRPr="003B41EE" w:rsidRDefault="0050242A">
      <w:pPr>
        <w:rPr>
          <w:rStyle w:val="SubtleEmphasis"/>
          <w:color w:val="404040" w:themeColor="text1" w:themeTint="BF"/>
        </w:rPr>
      </w:pPr>
      <w:r w:rsidRPr="003B41EE">
        <w:rPr>
          <w:rStyle w:val="SubtleEmphasis"/>
          <w:color w:val="404040" w:themeColor="text1" w:themeTint="BF"/>
        </w:rPr>
        <w:t>extern std::vector&lt;int&gt; winners;</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Grid position type definition</w:t>
      </w:r>
    </w:p>
    <w:p w:rsidR="004D40CC" w:rsidRPr="003B41EE" w:rsidRDefault="0050242A">
      <w:pPr>
        <w:rPr>
          <w:rStyle w:val="SubtleEmphasis"/>
          <w:color w:val="404040" w:themeColor="text1" w:themeTint="BF"/>
        </w:rPr>
      </w:pPr>
      <w:r w:rsidRPr="003B41EE">
        <w:rPr>
          <w:rStyle w:val="SubtleEmphasis"/>
          <w:color w:val="404040" w:themeColor="text1" w:themeTint="BF"/>
        </w:rPr>
        <w:t>using GridPosition = std::tuple&lt;int, int, int&gt;;</w:t>
      </w:r>
    </w:p>
    <w:p w:rsidR="004D40CC" w:rsidRPr="003B41EE" w:rsidRDefault="0050242A">
      <w:pPr>
        <w:rPr>
          <w:rStyle w:val="SubtleEmphasis"/>
          <w:color w:val="404040" w:themeColor="text1" w:themeTint="BF"/>
        </w:rPr>
      </w:pPr>
      <w:r w:rsidRPr="003B41EE">
        <w:rPr>
          <w:rStyle w:val="SubtleEmphasis"/>
          <w:color w:val="404040" w:themeColor="text1" w:themeTint="BF"/>
        </w:rPr>
        <w:t>extern GridPosition** LudoGrid;</w:t>
      </w:r>
    </w:p>
    <w:p w:rsidR="004D40CC" w:rsidRPr="003B41EE" w:rsidRDefault="004D40CC">
      <w:pPr>
        <w:rPr>
          <w:rStyle w:val="SubtleEmphasis"/>
          <w:color w:val="404040" w:themeColor="text1" w:themeTint="BF"/>
        </w:rPr>
      </w:pPr>
    </w:p>
    <w:p w:rsidR="004D40CC" w:rsidRPr="003B41EE" w:rsidRDefault="0050242A">
      <w:pPr>
        <w:rPr>
          <w:rStyle w:val="SubtleEmphasis"/>
          <w:color w:val="404040" w:themeColor="text1" w:themeTint="BF"/>
        </w:rPr>
      </w:pPr>
      <w:r w:rsidRPr="003B41EE">
        <w:rPr>
          <w:rStyle w:val="SubtleEmphasis"/>
          <w:color w:val="404040" w:themeColor="text1" w:themeTint="BF"/>
        </w:rPr>
        <w:t>// Function declarations</w:t>
      </w:r>
    </w:p>
    <w:p w:rsidR="004D40CC" w:rsidRPr="003B41EE" w:rsidRDefault="0050242A">
      <w:pPr>
        <w:rPr>
          <w:rStyle w:val="SubtleEmphasis"/>
          <w:color w:val="404040" w:themeColor="text1" w:themeTint="BF"/>
        </w:rPr>
      </w:pPr>
      <w:r w:rsidRPr="003B41EE">
        <w:rPr>
          <w:rStyle w:val="SubtleEmphasis"/>
          <w:color w:val="404040" w:themeColor="text1" w:themeTint="BF"/>
        </w:rPr>
        <w:t>bool initializeGrid();</w:t>
      </w:r>
    </w:p>
    <w:p w:rsidR="004D40CC" w:rsidRPr="003B41EE" w:rsidRDefault="0050242A">
      <w:pPr>
        <w:rPr>
          <w:rStyle w:val="SubtleEmphasis"/>
          <w:color w:val="404040" w:themeColor="text1" w:themeTint="BF"/>
        </w:rPr>
      </w:pPr>
      <w:r w:rsidRPr="003B41EE">
        <w:rPr>
          <w:rStyle w:val="SubtleEmphasis"/>
          <w:color w:val="404040" w:themeColor="text1" w:themeTint="BF"/>
        </w:rPr>
        <w:t>void cleanupGridBoard();</w:t>
      </w:r>
    </w:p>
    <w:p w:rsidR="004D40CC" w:rsidRPr="003B41EE" w:rsidRDefault="0050242A">
      <w:pPr>
        <w:rPr>
          <w:rStyle w:val="SubtleEmphasis"/>
          <w:color w:val="404040" w:themeColor="text1" w:themeTint="BF"/>
        </w:rPr>
      </w:pPr>
      <w:r w:rsidRPr="003B41EE">
        <w:rPr>
          <w:rStyle w:val="SubtleEmphasis"/>
          <w:color w:val="404040" w:themeColor="text1" w:themeTint="BF"/>
        </w:rPr>
        <w:t>GridPosition getGridPosition(int playerID, int tokenID);</w:t>
      </w:r>
    </w:p>
    <w:p w:rsidR="004D40CC" w:rsidRPr="003B41EE" w:rsidRDefault="0050242A">
      <w:pPr>
        <w:rPr>
          <w:rStyle w:val="SubtleEmphasis"/>
          <w:color w:val="404040" w:themeColor="text1" w:themeTint="BF"/>
        </w:rPr>
      </w:pPr>
      <w:r w:rsidRPr="003B41EE">
        <w:rPr>
          <w:rStyle w:val="SubtleEmphasis"/>
          <w:color w:val="404040" w:themeColor="text1" w:themeTint="BF"/>
        </w:rPr>
        <w:t>void updateGridPosition(int playerID, int tokenID, const GridPosition&amp; newPos);</w:t>
      </w:r>
    </w:p>
    <w:p w:rsidR="004D40CC" w:rsidRPr="003B41EE" w:rsidRDefault="0050242A">
      <w:pPr>
        <w:rPr>
          <w:rStyle w:val="SubtleEmphasis"/>
          <w:color w:val="404040" w:themeColor="text1" w:themeTint="BF"/>
        </w:rPr>
      </w:pPr>
      <w:r w:rsidRPr="003B41EE">
        <w:rPr>
          <w:rStyle w:val="SubtleEmphasis"/>
          <w:color w:val="404040" w:themeColor="text1" w:themeTint="BF"/>
        </w:rPr>
        <w:t>bool isTokenSafe(const GridPosition&amp; pos);</w:t>
      </w:r>
    </w:p>
    <w:p w:rsidR="004D40CC" w:rsidRPr="003B41EE" w:rsidRDefault="0050242A">
      <w:pPr>
        <w:rPr>
          <w:rStyle w:val="SubtleEmphasis"/>
          <w:color w:val="404040" w:themeColor="text1" w:themeTint="BF"/>
        </w:rPr>
      </w:pPr>
      <w:r w:rsidRPr="003B41EE">
        <w:rPr>
          <w:rStyle w:val="SubtleEmphasis"/>
          <w:color w:val="404040" w:themeColor="text1" w:themeTint="BF"/>
        </w:rPr>
        <w:t>int getTurn();</w:t>
      </w:r>
    </w:p>
    <w:p w:rsidR="004D40CC" w:rsidRDefault="0050242A" w:rsidP="0050242A">
      <w:pPr>
        <w:pStyle w:val="Heading3"/>
      </w:pPr>
      <w:bookmarkStart w:id="55" w:name="_Toc184591189"/>
      <w:r>
        <w:t>Code Block:</w:t>
      </w:r>
      <w:bookmarkEnd w:id="55"/>
    </w:p>
    <w:p w:rsidR="004D40CC" w:rsidRPr="003B41EE" w:rsidRDefault="003B41EE">
      <w:pPr>
        <w:rPr>
          <w:b/>
          <w:sz w:val="24"/>
        </w:rPr>
      </w:pPr>
      <w:r w:rsidRPr="003B41EE">
        <w:rPr>
          <w:b/>
          <w:sz w:val="24"/>
        </w:rPr>
        <w:t>Detailed Explanation:</w:t>
      </w:r>
    </w:p>
    <w:p w:rsidR="004D40CC" w:rsidRDefault="0050242A">
      <w:pPr>
        <w:pStyle w:val="ListBullet"/>
      </w:pPr>
      <w:r>
        <w:t>Utility system provides:</w:t>
      </w:r>
    </w:p>
    <w:p w:rsidR="004D40CC" w:rsidRPr="003B41EE" w:rsidRDefault="003B41EE">
      <w:pPr>
        <w:rPr>
          <w:b/>
        </w:rPr>
      </w:pPr>
      <w:r w:rsidRPr="003B41EE">
        <w:rPr>
          <w:b/>
        </w:rPr>
        <w:t xml:space="preserve">1. </w:t>
      </w:r>
      <w:r w:rsidR="0050242A" w:rsidRPr="003B41EE">
        <w:rPr>
          <w:b/>
        </w:rPr>
        <w:t>Global State Management:</w:t>
      </w:r>
    </w:p>
    <w:p w:rsidR="004D40CC" w:rsidRDefault="0050242A" w:rsidP="003B41EE">
      <w:pPr>
        <w:pStyle w:val="ListParagraph"/>
        <w:numPr>
          <w:ilvl w:val="1"/>
          <w:numId w:val="35"/>
        </w:numPr>
      </w:pPr>
      <w:r>
        <w:t>Dice values tracking</w:t>
      </w:r>
    </w:p>
    <w:p w:rsidR="004D40CC" w:rsidRDefault="0050242A" w:rsidP="003B41EE">
      <w:pPr>
        <w:pStyle w:val="ListParagraph"/>
        <w:numPr>
          <w:ilvl w:val="1"/>
          <w:numId w:val="35"/>
        </w:numPr>
      </w:pPr>
      <w:r>
        <w:t>Turn order management</w:t>
      </w:r>
    </w:p>
    <w:p w:rsidR="004D40CC" w:rsidRDefault="0050242A" w:rsidP="003B41EE">
      <w:pPr>
        <w:pStyle w:val="ListParagraph"/>
        <w:numPr>
          <w:ilvl w:val="1"/>
          <w:numId w:val="35"/>
        </w:numPr>
      </w:pPr>
      <w:r>
        <w:t>Winner tracking</w:t>
      </w:r>
    </w:p>
    <w:p w:rsidR="004D40CC" w:rsidRPr="003B41EE" w:rsidRDefault="0050242A">
      <w:pPr>
        <w:rPr>
          <w:b/>
        </w:rPr>
      </w:pPr>
      <w:r w:rsidRPr="003B41EE">
        <w:rPr>
          <w:b/>
        </w:rPr>
        <w:t>2</w:t>
      </w:r>
      <w:r w:rsidR="003B41EE" w:rsidRPr="003B41EE">
        <w:rPr>
          <w:b/>
        </w:rPr>
        <w:t>. Grid Management</w:t>
      </w:r>
      <w:r w:rsidRPr="003B41EE">
        <w:rPr>
          <w:b/>
        </w:rPr>
        <w:t>:</w:t>
      </w:r>
    </w:p>
    <w:p w:rsidR="004D40CC" w:rsidRDefault="0050242A" w:rsidP="003B41EE">
      <w:pPr>
        <w:pStyle w:val="ListParagraph"/>
        <w:numPr>
          <w:ilvl w:val="1"/>
          <w:numId w:val="35"/>
        </w:numPr>
      </w:pPr>
      <w:r>
        <w:t>Position tracking</w:t>
      </w:r>
    </w:p>
    <w:p w:rsidR="004D40CC" w:rsidRDefault="0050242A" w:rsidP="003B41EE">
      <w:pPr>
        <w:pStyle w:val="ListParagraph"/>
        <w:numPr>
          <w:ilvl w:val="1"/>
          <w:numId w:val="35"/>
        </w:numPr>
      </w:pPr>
      <w:r>
        <w:t>Collision detection</w:t>
      </w:r>
    </w:p>
    <w:p w:rsidR="004D40CC" w:rsidRDefault="0050242A" w:rsidP="003B41EE">
      <w:pPr>
        <w:pStyle w:val="ListParagraph"/>
        <w:numPr>
          <w:ilvl w:val="1"/>
          <w:numId w:val="35"/>
        </w:numPr>
      </w:pPr>
      <w:r>
        <w:t>Safe spot checking</w:t>
      </w:r>
    </w:p>
    <w:p w:rsidR="004D40CC" w:rsidRPr="003B41EE" w:rsidRDefault="0050242A">
      <w:pPr>
        <w:rPr>
          <w:b/>
        </w:rPr>
      </w:pPr>
      <w:r w:rsidRPr="003B41EE">
        <w:rPr>
          <w:b/>
        </w:rPr>
        <w:t>3</w:t>
      </w:r>
      <w:r w:rsidR="003B41EE" w:rsidRPr="003B41EE">
        <w:rPr>
          <w:b/>
        </w:rPr>
        <w:t xml:space="preserve">. </w:t>
      </w:r>
      <w:r w:rsidRPr="003B41EE">
        <w:rPr>
          <w:b/>
        </w:rPr>
        <w:t>Helper F</w:t>
      </w:r>
      <w:r w:rsidR="003B41EE" w:rsidRPr="003B41EE">
        <w:rPr>
          <w:b/>
        </w:rPr>
        <w:t>unctions</w:t>
      </w:r>
      <w:r w:rsidRPr="003B41EE">
        <w:rPr>
          <w:b/>
        </w:rPr>
        <w:t>:</w:t>
      </w:r>
    </w:p>
    <w:p w:rsidR="004D40CC" w:rsidRDefault="0050242A" w:rsidP="003B41EE">
      <w:pPr>
        <w:pStyle w:val="ListParagraph"/>
        <w:numPr>
          <w:ilvl w:val="1"/>
          <w:numId w:val="35"/>
        </w:numPr>
      </w:pPr>
      <w:r>
        <w:t>Grid initialization</w:t>
      </w:r>
    </w:p>
    <w:p w:rsidR="004D40CC" w:rsidRDefault="0050242A" w:rsidP="003B41EE">
      <w:pPr>
        <w:pStyle w:val="ListParagraph"/>
        <w:numPr>
          <w:ilvl w:val="1"/>
          <w:numId w:val="35"/>
        </w:numPr>
      </w:pPr>
      <w:r>
        <w:t>Position updates</w:t>
      </w:r>
    </w:p>
    <w:p w:rsidR="004D40CC" w:rsidRDefault="0050242A" w:rsidP="003B41EE">
      <w:pPr>
        <w:pStyle w:val="ListParagraph"/>
        <w:numPr>
          <w:ilvl w:val="1"/>
          <w:numId w:val="35"/>
        </w:numPr>
      </w:pPr>
      <w:r>
        <w:lastRenderedPageBreak/>
        <w:t>State validation</w:t>
      </w:r>
    </w:p>
    <w:p w:rsidR="004D40CC" w:rsidRDefault="004D40CC"/>
    <w:p w:rsidR="004D40CC" w:rsidRDefault="0050242A" w:rsidP="0050242A">
      <w:pPr>
        <w:pStyle w:val="Heading3"/>
      </w:pPr>
      <w:bookmarkStart w:id="56" w:name="_Toc184591190"/>
      <w:r>
        <w:t>8. Build System (CMakeLists.txt)</w:t>
      </w:r>
      <w:bookmarkEnd w:id="56"/>
    </w:p>
    <w:p w:rsidR="004D40CC" w:rsidRDefault="0050242A" w:rsidP="0050242A">
      <w:pPr>
        <w:pStyle w:val="Heading3"/>
      </w:pPr>
      <w:bookmarkStart w:id="57" w:name="_Toc184591191"/>
      <w:r>
        <w:t>Code Block:</w:t>
      </w:r>
      <w:bookmarkEnd w:id="57"/>
    </w:p>
    <w:p w:rsidR="004D40CC" w:rsidRPr="003B41EE" w:rsidRDefault="0050242A">
      <w:pPr>
        <w:rPr>
          <w:rStyle w:val="SubtleEmphasis"/>
          <w:color w:val="404040" w:themeColor="text1" w:themeTint="BF"/>
        </w:rPr>
      </w:pPr>
      <w:r w:rsidRPr="003B41EE">
        <w:rPr>
          <w:rStyle w:val="SubtleEmphasis"/>
          <w:color w:val="404040" w:themeColor="text1" w:themeTint="BF"/>
        </w:rPr>
        <w:t>cmake_minimum_required (VERSION 3.12)</w:t>
      </w:r>
    </w:p>
    <w:p w:rsidR="004D40CC" w:rsidRPr="003B41EE" w:rsidRDefault="0050242A">
      <w:pPr>
        <w:rPr>
          <w:rStyle w:val="SubtleEmphasis"/>
          <w:color w:val="404040" w:themeColor="text1" w:themeTint="BF"/>
        </w:rPr>
      </w:pPr>
      <w:r w:rsidRPr="003B41EE">
        <w:rPr>
          <w:rStyle w:val="SubtleEmphasis"/>
          <w:color w:val="404040" w:themeColor="text1" w:themeTint="BF"/>
        </w:rPr>
        <w:t>project ("MultiLudo")</w:t>
      </w:r>
    </w:p>
    <w:p w:rsidR="004D40CC" w:rsidRDefault="0050242A">
      <w:pPr>
        <w:pStyle w:val="Heading1"/>
      </w:pPr>
      <w:bookmarkStart w:id="58" w:name="_Toc184591192"/>
      <w:r>
        <w:t>... [build configuration]</w:t>
      </w:r>
      <w:bookmarkEnd w:id="58"/>
    </w:p>
    <w:p w:rsidR="004D40CC" w:rsidRDefault="0050242A" w:rsidP="0050242A">
      <w:pPr>
        <w:pStyle w:val="Heading3"/>
      </w:pPr>
      <w:bookmarkStart w:id="59" w:name="_Toc184591193"/>
      <w:r>
        <w:t>Code Block:</w:t>
      </w:r>
      <w:bookmarkEnd w:id="59"/>
    </w:p>
    <w:p w:rsidR="004D40CC" w:rsidRPr="003B41EE" w:rsidRDefault="003B41EE">
      <w:pPr>
        <w:rPr>
          <w:b/>
          <w:sz w:val="24"/>
        </w:rPr>
      </w:pPr>
      <w:r w:rsidRPr="003B41EE">
        <w:rPr>
          <w:b/>
          <w:sz w:val="24"/>
        </w:rPr>
        <w:t>Detailed Explanation:</w:t>
      </w:r>
    </w:p>
    <w:p w:rsidR="004D40CC" w:rsidRDefault="0050242A">
      <w:pPr>
        <w:pStyle w:val="ListBullet"/>
      </w:pPr>
      <w:r>
        <w:t>Build system configuration:</w:t>
      </w:r>
    </w:p>
    <w:p w:rsidR="004D40CC" w:rsidRPr="003B41EE" w:rsidRDefault="003B41EE">
      <w:pPr>
        <w:rPr>
          <w:b/>
        </w:rPr>
      </w:pPr>
      <w:r w:rsidRPr="003B41EE">
        <w:rPr>
          <w:b/>
        </w:rPr>
        <w:t>1. Dependencies</w:t>
      </w:r>
      <w:r w:rsidR="0050242A" w:rsidRPr="003B41EE">
        <w:rPr>
          <w:b/>
        </w:rPr>
        <w:t>:</w:t>
      </w:r>
    </w:p>
    <w:p w:rsidR="004D40CC" w:rsidRDefault="0050242A" w:rsidP="003B41EE">
      <w:pPr>
        <w:pStyle w:val="ListParagraph"/>
        <w:numPr>
          <w:ilvl w:val="1"/>
          <w:numId w:val="35"/>
        </w:numPr>
      </w:pPr>
      <w:r>
        <w:t>RayLib for graphics</w:t>
      </w:r>
    </w:p>
    <w:p w:rsidR="004D40CC" w:rsidRDefault="0050242A" w:rsidP="003B41EE">
      <w:pPr>
        <w:pStyle w:val="ListParagraph"/>
        <w:numPr>
          <w:ilvl w:val="1"/>
          <w:numId w:val="35"/>
        </w:numPr>
      </w:pPr>
      <w:r>
        <w:t>pthread for threading</w:t>
      </w:r>
    </w:p>
    <w:p w:rsidR="004D40CC" w:rsidRDefault="0050242A" w:rsidP="003B41EE">
      <w:pPr>
        <w:pStyle w:val="ListParagraph"/>
        <w:numPr>
          <w:ilvl w:val="1"/>
          <w:numId w:val="35"/>
        </w:numPr>
      </w:pPr>
      <w:r>
        <w:t>C++17 standard features</w:t>
      </w:r>
    </w:p>
    <w:p w:rsidR="004D40CC" w:rsidRPr="003B41EE" w:rsidRDefault="0050242A">
      <w:pPr>
        <w:rPr>
          <w:b/>
        </w:rPr>
      </w:pPr>
      <w:r w:rsidRPr="003B41EE">
        <w:rPr>
          <w:b/>
        </w:rPr>
        <w:t>2</w:t>
      </w:r>
      <w:r w:rsidR="003B41EE" w:rsidRPr="003B41EE">
        <w:rPr>
          <w:b/>
        </w:rPr>
        <w:t>. Project Structure</w:t>
      </w:r>
      <w:r w:rsidRPr="003B41EE">
        <w:rPr>
          <w:b/>
        </w:rPr>
        <w:t>:</w:t>
      </w:r>
    </w:p>
    <w:p w:rsidR="004D40CC" w:rsidRDefault="0050242A" w:rsidP="003B41EE">
      <w:pPr>
        <w:pStyle w:val="ListParagraph"/>
        <w:numPr>
          <w:ilvl w:val="1"/>
          <w:numId w:val="35"/>
        </w:numPr>
      </w:pPr>
      <w:r>
        <w:t>Source organization</w:t>
      </w:r>
    </w:p>
    <w:p w:rsidR="004D40CC" w:rsidRDefault="0050242A" w:rsidP="003B41EE">
      <w:pPr>
        <w:pStyle w:val="ListParagraph"/>
        <w:numPr>
          <w:ilvl w:val="1"/>
          <w:numId w:val="35"/>
        </w:numPr>
      </w:pPr>
      <w:r>
        <w:t>Include paths</w:t>
      </w:r>
    </w:p>
    <w:p w:rsidR="004D40CC" w:rsidRDefault="0050242A" w:rsidP="003B41EE">
      <w:pPr>
        <w:pStyle w:val="ListParagraph"/>
        <w:numPr>
          <w:ilvl w:val="1"/>
          <w:numId w:val="35"/>
        </w:numPr>
      </w:pPr>
      <w:r>
        <w:t>Library linking</w:t>
      </w:r>
    </w:p>
    <w:p w:rsidR="004D40CC" w:rsidRPr="003B41EE" w:rsidRDefault="0050242A">
      <w:pPr>
        <w:rPr>
          <w:b/>
        </w:rPr>
      </w:pPr>
      <w:r w:rsidRPr="003B41EE">
        <w:rPr>
          <w:b/>
        </w:rPr>
        <w:t>3</w:t>
      </w:r>
      <w:r w:rsidR="003B41EE" w:rsidRPr="003B41EE">
        <w:rPr>
          <w:b/>
        </w:rPr>
        <w:t>. Platform Support</w:t>
      </w:r>
      <w:r w:rsidRPr="003B41EE">
        <w:rPr>
          <w:b/>
        </w:rPr>
        <w:t>:</w:t>
      </w:r>
    </w:p>
    <w:p w:rsidR="004D40CC" w:rsidRDefault="0050242A" w:rsidP="003B41EE">
      <w:pPr>
        <w:pStyle w:val="ListParagraph"/>
        <w:numPr>
          <w:ilvl w:val="1"/>
          <w:numId w:val="35"/>
        </w:numPr>
      </w:pPr>
      <w:r>
        <w:t>Linux compatibility</w:t>
      </w:r>
    </w:p>
    <w:p w:rsidR="004D40CC" w:rsidRDefault="0050242A" w:rsidP="003B41EE">
      <w:pPr>
        <w:pStyle w:val="ListParagraph"/>
        <w:numPr>
          <w:ilvl w:val="1"/>
          <w:numId w:val="35"/>
        </w:numPr>
      </w:pPr>
      <w:r>
        <w:t>Resource management</w:t>
      </w:r>
    </w:p>
    <w:p w:rsidR="004D40CC" w:rsidRDefault="0050242A" w:rsidP="003B41EE">
      <w:pPr>
        <w:pStyle w:val="ListParagraph"/>
        <w:numPr>
          <w:ilvl w:val="1"/>
          <w:numId w:val="35"/>
        </w:numPr>
      </w:pPr>
      <w:r>
        <w:t>Compilation flags</w:t>
      </w:r>
    </w:p>
    <w:p w:rsidR="004D40CC" w:rsidRDefault="004D40CC"/>
    <w:p w:rsidR="004D40CC" w:rsidRDefault="0050242A" w:rsidP="0050242A">
      <w:pPr>
        <w:pStyle w:val="Heading3"/>
      </w:pPr>
      <w:bookmarkStart w:id="60" w:name="_Toc184591194"/>
      <w:r>
        <w:t>9. Resource Management</w:t>
      </w:r>
      <w:bookmarkEnd w:id="60"/>
    </w:p>
    <w:p w:rsidR="004D40CC" w:rsidRDefault="0050242A">
      <w:pPr>
        <w:pStyle w:val="ListBullet"/>
      </w:pPr>
      <w:r>
        <w:t>The project implements comprehensive resource management:</w:t>
      </w:r>
    </w:p>
    <w:p w:rsidR="004D40CC" w:rsidRPr="003B41EE" w:rsidRDefault="003B41EE">
      <w:pPr>
        <w:rPr>
          <w:b/>
        </w:rPr>
      </w:pPr>
      <w:r w:rsidRPr="003B41EE">
        <w:rPr>
          <w:b/>
        </w:rPr>
        <w:t>1. Memory Management</w:t>
      </w:r>
      <w:r w:rsidR="0050242A" w:rsidRPr="003B41EE">
        <w:rPr>
          <w:b/>
        </w:rPr>
        <w:t>:</w:t>
      </w:r>
    </w:p>
    <w:p w:rsidR="004D40CC" w:rsidRDefault="0050242A" w:rsidP="003B41EE">
      <w:pPr>
        <w:pStyle w:val="ListParagraph"/>
        <w:numPr>
          <w:ilvl w:val="1"/>
          <w:numId w:val="35"/>
        </w:numPr>
      </w:pPr>
      <w:r>
        <w:t>Dynamic allocation for tokens</w:t>
      </w:r>
    </w:p>
    <w:p w:rsidR="004D40CC" w:rsidRDefault="0050242A" w:rsidP="003B41EE">
      <w:pPr>
        <w:pStyle w:val="ListParagraph"/>
        <w:numPr>
          <w:ilvl w:val="1"/>
          <w:numId w:val="35"/>
        </w:numPr>
      </w:pPr>
      <w:r>
        <w:t>Safe deallocation in destructors</w:t>
      </w:r>
    </w:p>
    <w:p w:rsidR="004D40CC" w:rsidRDefault="0050242A" w:rsidP="003B41EE">
      <w:pPr>
        <w:pStyle w:val="ListParagraph"/>
        <w:numPr>
          <w:ilvl w:val="1"/>
          <w:numId w:val="35"/>
        </w:numPr>
      </w:pPr>
      <w:r>
        <w:t>Prevention of memory leaks</w:t>
      </w:r>
    </w:p>
    <w:p w:rsidR="004D40CC" w:rsidRPr="003B41EE" w:rsidRDefault="0050242A">
      <w:pPr>
        <w:rPr>
          <w:b/>
        </w:rPr>
      </w:pPr>
      <w:r w:rsidRPr="003B41EE">
        <w:rPr>
          <w:b/>
        </w:rPr>
        <w:lastRenderedPageBreak/>
        <w:t>2</w:t>
      </w:r>
      <w:r w:rsidR="003B41EE" w:rsidRPr="003B41EE">
        <w:rPr>
          <w:b/>
        </w:rPr>
        <w:t>. Thread Resources</w:t>
      </w:r>
      <w:r w:rsidRPr="003B41EE">
        <w:rPr>
          <w:b/>
        </w:rPr>
        <w:t>:</w:t>
      </w:r>
    </w:p>
    <w:p w:rsidR="004D40CC" w:rsidRDefault="0050242A" w:rsidP="003B41EE">
      <w:pPr>
        <w:pStyle w:val="ListParagraph"/>
        <w:numPr>
          <w:ilvl w:val="1"/>
          <w:numId w:val="35"/>
        </w:numPr>
      </w:pPr>
      <w:r>
        <w:t>Proper thread cleanup</w:t>
      </w:r>
    </w:p>
    <w:p w:rsidR="004D40CC" w:rsidRDefault="0050242A" w:rsidP="003B41EE">
      <w:pPr>
        <w:pStyle w:val="ListParagraph"/>
        <w:numPr>
          <w:ilvl w:val="1"/>
          <w:numId w:val="35"/>
        </w:numPr>
      </w:pPr>
      <w:r>
        <w:t>Mutex destruction</w:t>
      </w:r>
    </w:p>
    <w:p w:rsidR="004D40CC" w:rsidRDefault="0050242A" w:rsidP="003B41EE">
      <w:pPr>
        <w:pStyle w:val="ListParagraph"/>
        <w:numPr>
          <w:ilvl w:val="1"/>
          <w:numId w:val="35"/>
        </w:numPr>
      </w:pPr>
      <w:r>
        <w:t>Semaphore cleanup</w:t>
      </w:r>
    </w:p>
    <w:p w:rsidR="004D40CC" w:rsidRPr="003B41EE" w:rsidRDefault="0050242A">
      <w:pPr>
        <w:rPr>
          <w:b/>
        </w:rPr>
      </w:pPr>
      <w:r w:rsidRPr="003B41EE">
        <w:rPr>
          <w:b/>
        </w:rPr>
        <w:t>3</w:t>
      </w:r>
      <w:r w:rsidR="003B41EE" w:rsidRPr="003B41EE">
        <w:rPr>
          <w:b/>
        </w:rPr>
        <w:t>. Game Resources</w:t>
      </w:r>
      <w:r w:rsidRPr="003B41EE">
        <w:rPr>
          <w:b/>
        </w:rPr>
        <w:t>:</w:t>
      </w:r>
    </w:p>
    <w:p w:rsidR="004D40CC" w:rsidRDefault="0050242A" w:rsidP="003B41EE">
      <w:pPr>
        <w:pStyle w:val="ListBullet"/>
        <w:numPr>
          <w:ilvl w:val="0"/>
          <w:numId w:val="38"/>
        </w:numPr>
      </w:pPr>
      <w:r>
        <w:t>Texture loading/unloading</w:t>
      </w:r>
    </w:p>
    <w:p w:rsidR="004D40CC" w:rsidRDefault="0050242A" w:rsidP="003B41EE">
      <w:pPr>
        <w:pStyle w:val="ListBullet"/>
        <w:numPr>
          <w:ilvl w:val="0"/>
          <w:numId w:val="38"/>
        </w:numPr>
      </w:pPr>
      <w:r>
        <w:t>Font management</w:t>
      </w:r>
    </w:p>
    <w:p w:rsidR="004D40CC" w:rsidRDefault="0050242A" w:rsidP="003B41EE">
      <w:pPr>
        <w:pStyle w:val="ListBullet"/>
        <w:numPr>
          <w:ilvl w:val="0"/>
          <w:numId w:val="38"/>
        </w:numPr>
      </w:pPr>
      <w:r>
        <w:t>File handle management</w:t>
      </w:r>
    </w:p>
    <w:p w:rsidR="004D40CC" w:rsidRDefault="004D40CC"/>
    <w:p w:rsidR="004D40CC" w:rsidRDefault="0050242A" w:rsidP="0050242A">
      <w:pPr>
        <w:pStyle w:val="Heading3"/>
      </w:pPr>
      <w:bookmarkStart w:id="61" w:name="_Toc184591195"/>
      <w:r>
        <w:t>10. Error Handling</w:t>
      </w:r>
      <w:bookmarkEnd w:id="61"/>
    </w:p>
    <w:p w:rsidR="004D40CC" w:rsidRDefault="0050242A">
      <w:pPr>
        <w:pStyle w:val="ListBullet"/>
      </w:pPr>
      <w:r>
        <w:t>Robust error handling throughout the codebase:</w:t>
      </w:r>
    </w:p>
    <w:p w:rsidR="004D40CC" w:rsidRPr="003B41EE" w:rsidRDefault="003B41EE">
      <w:pPr>
        <w:rPr>
          <w:b/>
        </w:rPr>
      </w:pPr>
      <w:r w:rsidRPr="003B41EE">
        <w:rPr>
          <w:b/>
        </w:rPr>
        <w:t>1. Initialization Errors</w:t>
      </w:r>
      <w:r w:rsidR="0050242A" w:rsidRPr="003B41EE">
        <w:rPr>
          <w:b/>
        </w:rPr>
        <w:t>:</w:t>
      </w:r>
    </w:p>
    <w:p w:rsidR="004D40CC" w:rsidRDefault="0050242A" w:rsidP="003B41EE">
      <w:pPr>
        <w:pStyle w:val="ListParagraph"/>
        <w:numPr>
          <w:ilvl w:val="0"/>
          <w:numId w:val="38"/>
        </w:numPr>
      </w:pPr>
      <w:r>
        <w:t>Resource allocation failures</w:t>
      </w:r>
    </w:p>
    <w:p w:rsidR="004D40CC" w:rsidRDefault="0050242A" w:rsidP="003B41EE">
      <w:pPr>
        <w:pStyle w:val="ListParagraph"/>
        <w:numPr>
          <w:ilvl w:val="0"/>
          <w:numId w:val="38"/>
        </w:numPr>
      </w:pPr>
      <w:r>
        <w:t>Thread creation failures</w:t>
      </w:r>
    </w:p>
    <w:p w:rsidR="004D40CC" w:rsidRDefault="0050242A" w:rsidP="003B41EE">
      <w:pPr>
        <w:pStyle w:val="ListParagraph"/>
        <w:numPr>
          <w:ilvl w:val="0"/>
          <w:numId w:val="38"/>
        </w:numPr>
      </w:pPr>
      <w:r>
        <w:t>File loading errors</w:t>
      </w:r>
    </w:p>
    <w:p w:rsidR="004D40CC" w:rsidRPr="003B41EE" w:rsidRDefault="0050242A">
      <w:pPr>
        <w:rPr>
          <w:b/>
        </w:rPr>
      </w:pPr>
      <w:r w:rsidRPr="003B41EE">
        <w:rPr>
          <w:b/>
        </w:rPr>
        <w:t>2</w:t>
      </w:r>
      <w:r w:rsidR="003B41EE" w:rsidRPr="003B41EE">
        <w:rPr>
          <w:b/>
        </w:rPr>
        <w:t>. Runtime Errors</w:t>
      </w:r>
      <w:r w:rsidRPr="003B41EE">
        <w:rPr>
          <w:b/>
        </w:rPr>
        <w:t>:</w:t>
      </w:r>
    </w:p>
    <w:p w:rsidR="004D40CC" w:rsidRDefault="0050242A" w:rsidP="003B41EE">
      <w:pPr>
        <w:pStyle w:val="ListParagraph"/>
        <w:numPr>
          <w:ilvl w:val="0"/>
          <w:numId w:val="38"/>
        </w:numPr>
      </w:pPr>
      <w:r>
        <w:t>Invalid moves</w:t>
      </w:r>
    </w:p>
    <w:p w:rsidR="004D40CC" w:rsidRDefault="0050242A" w:rsidP="003B41EE">
      <w:pPr>
        <w:pStyle w:val="ListParagraph"/>
        <w:numPr>
          <w:ilvl w:val="0"/>
          <w:numId w:val="38"/>
        </w:numPr>
      </w:pPr>
      <w:r>
        <w:t>Thread synchronization issues</w:t>
      </w:r>
    </w:p>
    <w:p w:rsidR="004D40CC" w:rsidRDefault="0050242A" w:rsidP="003B41EE">
      <w:pPr>
        <w:pStyle w:val="ListParagraph"/>
        <w:numPr>
          <w:ilvl w:val="0"/>
          <w:numId w:val="38"/>
        </w:numPr>
      </w:pPr>
      <w:r>
        <w:t>Resource access errors</w:t>
      </w:r>
    </w:p>
    <w:p w:rsidR="004D40CC" w:rsidRPr="003B41EE" w:rsidRDefault="0050242A">
      <w:pPr>
        <w:rPr>
          <w:b/>
        </w:rPr>
      </w:pPr>
      <w:r w:rsidRPr="003B41EE">
        <w:rPr>
          <w:b/>
        </w:rPr>
        <w:t>3</w:t>
      </w:r>
      <w:r w:rsidR="003B41EE" w:rsidRPr="003B41EE">
        <w:rPr>
          <w:b/>
        </w:rPr>
        <w:t>. Cleanup Handling</w:t>
      </w:r>
      <w:r w:rsidRPr="003B41EE">
        <w:rPr>
          <w:b/>
        </w:rPr>
        <w:t>:</w:t>
      </w:r>
    </w:p>
    <w:p w:rsidR="004D40CC" w:rsidRDefault="0050242A" w:rsidP="003B41EE">
      <w:pPr>
        <w:pStyle w:val="ListParagraph"/>
        <w:numPr>
          <w:ilvl w:val="0"/>
          <w:numId w:val="38"/>
        </w:numPr>
      </w:pPr>
      <w:r>
        <w:t>Graceful shutdown</w:t>
      </w:r>
    </w:p>
    <w:p w:rsidR="004D40CC" w:rsidRDefault="0050242A" w:rsidP="003B41EE">
      <w:pPr>
        <w:pStyle w:val="ListParagraph"/>
        <w:numPr>
          <w:ilvl w:val="0"/>
          <w:numId w:val="38"/>
        </w:numPr>
      </w:pPr>
      <w:r>
        <w:t>Resource release</w:t>
      </w:r>
    </w:p>
    <w:p w:rsidR="004D40CC" w:rsidRDefault="0050242A" w:rsidP="003B41EE">
      <w:pPr>
        <w:pStyle w:val="ListParagraph"/>
        <w:numPr>
          <w:ilvl w:val="0"/>
          <w:numId w:val="38"/>
        </w:numPr>
      </w:pPr>
      <w:r>
        <w:t>State consistency</w:t>
      </w:r>
    </w:p>
    <w:p w:rsidR="004D40CC" w:rsidRDefault="004D40CC"/>
    <w:sectPr w:rsidR="004D40CC" w:rsidSect="0050242A">
      <w:headerReference w:type="default" r:id="rId9"/>
      <w:footerReference w:type="default" r:id="rId1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55B" w:rsidRDefault="00BD455B" w:rsidP="002B3151">
      <w:pPr>
        <w:spacing w:after="0" w:line="240" w:lineRule="auto"/>
      </w:pPr>
      <w:r>
        <w:separator/>
      </w:r>
    </w:p>
  </w:endnote>
  <w:endnote w:type="continuationSeparator" w:id="0">
    <w:p w:rsidR="00BD455B" w:rsidRDefault="00BD455B" w:rsidP="002B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688090"/>
      <w:docPartObj>
        <w:docPartGallery w:val="Page Numbers (Bottom of Page)"/>
        <w:docPartUnique/>
      </w:docPartObj>
    </w:sdtPr>
    <w:sdtEndPr>
      <w:rPr>
        <w:noProof/>
      </w:rPr>
    </w:sdtEndPr>
    <w:sdtContent>
      <w:p w:rsidR="002B3151" w:rsidRDefault="002B3151">
        <w:pPr>
          <w:pStyle w:val="Footer"/>
          <w:jc w:val="right"/>
        </w:pPr>
        <w:r>
          <w:fldChar w:fldCharType="begin"/>
        </w:r>
        <w:r>
          <w:instrText xml:space="preserve"> PAGE   \* MERGEFORMAT </w:instrText>
        </w:r>
        <w:r>
          <w:fldChar w:fldCharType="separate"/>
        </w:r>
        <w:r w:rsidR="00AC1010">
          <w:rPr>
            <w:noProof/>
          </w:rPr>
          <w:t>1</w:t>
        </w:r>
        <w:r>
          <w:rPr>
            <w:noProof/>
          </w:rPr>
          <w:fldChar w:fldCharType="end"/>
        </w:r>
      </w:p>
    </w:sdtContent>
  </w:sdt>
  <w:p w:rsidR="002B3151" w:rsidRDefault="002B3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55B" w:rsidRDefault="00BD455B" w:rsidP="002B3151">
      <w:pPr>
        <w:spacing w:after="0" w:line="240" w:lineRule="auto"/>
      </w:pPr>
      <w:r>
        <w:separator/>
      </w:r>
    </w:p>
  </w:footnote>
  <w:footnote w:type="continuationSeparator" w:id="0">
    <w:p w:rsidR="00BD455B" w:rsidRDefault="00BD455B" w:rsidP="002B3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151" w:rsidRDefault="002B3151">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B3151" w:rsidRDefault="002B3151">
                              <w:pPr>
                                <w:pStyle w:val="Header"/>
                                <w:tabs>
                                  <w:tab w:val="clear" w:pos="4680"/>
                                  <w:tab w:val="clear" w:pos="9360"/>
                                </w:tabs>
                                <w:jc w:val="center"/>
                                <w:rPr>
                                  <w:caps/>
                                  <w:color w:val="FFFFFF" w:themeColor="background1"/>
                                </w:rPr>
                              </w:pPr>
                              <w:r>
                                <w:rPr>
                                  <w:caps/>
                                  <w:color w:val="FFFFFF" w:themeColor="background1"/>
                                </w:rPr>
                                <w:t>OS Project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B3151" w:rsidRDefault="002B3151">
                        <w:pPr>
                          <w:pStyle w:val="Header"/>
                          <w:tabs>
                            <w:tab w:val="clear" w:pos="4680"/>
                            <w:tab w:val="clear" w:pos="9360"/>
                          </w:tabs>
                          <w:jc w:val="center"/>
                          <w:rPr>
                            <w:caps/>
                            <w:color w:val="FFFFFF" w:themeColor="background1"/>
                          </w:rPr>
                        </w:pPr>
                        <w:r>
                          <w:rPr>
                            <w:caps/>
                            <w:color w:val="FFFFFF" w:themeColor="background1"/>
                          </w:rPr>
                          <w:t>OS Project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95165"/>
    <w:multiLevelType w:val="hybridMultilevel"/>
    <w:tmpl w:val="BF14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120449"/>
    <w:multiLevelType w:val="hybridMultilevel"/>
    <w:tmpl w:val="0E3E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635750"/>
    <w:multiLevelType w:val="hybridMultilevel"/>
    <w:tmpl w:val="E0F4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A68D1"/>
    <w:multiLevelType w:val="hybridMultilevel"/>
    <w:tmpl w:val="BD94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462CA7"/>
    <w:multiLevelType w:val="hybridMultilevel"/>
    <w:tmpl w:val="9124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60504"/>
    <w:multiLevelType w:val="hybridMultilevel"/>
    <w:tmpl w:val="2FAE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811CC2"/>
    <w:multiLevelType w:val="multilevel"/>
    <w:tmpl w:val="A9941C3E"/>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27E072E1"/>
    <w:multiLevelType w:val="hybridMultilevel"/>
    <w:tmpl w:val="EB98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30A56"/>
    <w:multiLevelType w:val="hybridMultilevel"/>
    <w:tmpl w:val="6474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06F5A"/>
    <w:multiLevelType w:val="hybridMultilevel"/>
    <w:tmpl w:val="5AA4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77F2A"/>
    <w:multiLevelType w:val="hybridMultilevel"/>
    <w:tmpl w:val="979A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21612"/>
    <w:multiLevelType w:val="hybridMultilevel"/>
    <w:tmpl w:val="C0DE9D22"/>
    <w:lvl w:ilvl="0" w:tplc="FF90EDE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455492"/>
    <w:multiLevelType w:val="hybridMultilevel"/>
    <w:tmpl w:val="7ECAA94E"/>
    <w:lvl w:ilvl="0" w:tplc="FF90EDE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8108F"/>
    <w:multiLevelType w:val="hybridMultilevel"/>
    <w:tmpl w:val="CCA8C11C"/>
    <w:lvl w:ilvl="0" w:tplc="FF90EDEA">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831151"/>
    <w:multiLevelType w:val="hybridMultilevel"/>
    <w:tmpl w:val="6B6E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623B1"/>
    <w:multiLevelType w:val="hybridMultilevel"/>
    <w:tmpl w:val="EDEE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73888"/>
    <w:multiLevelType w:val="hybridMultilevel"/>
    <w:tmpl w:val="D5780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00EF1"/>
    <w:multiLevelType w:val="hybridMultilevel"/>
    <w:tmpl w:val="DF7A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9507C"/>
    <w:multiLevelType w:val="multilevel"/>
    <w:tmpl w:val="A9941C3E"/>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57953153"/>
    <w:multiLevelType w:val="hybridMultilevel"/>
    <w:tmpl w:val="E454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C31682"/>
    <w:multiLevelType w:val="hybridMultilevel"/>
    <w:tmpl w:val="3D52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6E0625"/>
    <w:multiLevelType w:val="hybridMultilevel"/>
    <w:tmpl w:val="BFDC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F965B9"/>
    <w:multiLevelType w:val="hybridMultilevel"/>
    <w:tmpl w:val="61E8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0323FF"/>
    <w:multiLevelType w:val="hybridMultilevel"/>
    <w:tmpl w:val="12DA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E73B07"/>
    <w:multiLevelType w:val="hybridMultilevel"/>
    <w:tmpl w:val="6FEC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3E1E40"/>
    <w:multiLevelType w:val="hybridMultilevel"/>
    <w:tmpl w:val="801A0A3E"/>
    <w:lvl w:ilvl="0" w:tplc="FF90EDE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E5448"/>
    <w:multiLevelType w:val="hybridMultilevel"/>
    <w:tmpl w:val="A9941C3E"/>
    <w:lvl w:ilvl="0" w:tplc="04090001">
      <w:start w:val="1"/>
      <w:numFmt w:val="bullet"/>
      <w:lvlText w:val=""/>
      <w:lvlJc w:val="left"/>
      <w:pPr>
        <w:ind w:left="720" w:hanging="360"/>
      </w:pPr>
      <w:rPr>
        <w:rFonts w:ascii="Symbol" w:hAnsi="Symbol" w:hint="default"/>
      </w:rPr>
    </w:lvl>
    <w:lvl w:ilvl="1" w:tplc="FF90EDEA">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01E4D"/>
    <w:multiLevelType w:val="hybridMultilevel"/>
    <w:tmpl w:val="4984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87730"/>
    <w:multiLevelType w:val="hybridMultilevel"/>
    <w:tmpl w:val="6F54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27E4B"/>
    <w:multiLevelType w:val="hybridMultilevel"/>
    <w:tmpl w:val="C322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642422"/>
    <w:multiLevelType w:val="hybridMultilevel"/>
    <w:tmpl w:val="DDA2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3E4162"/>
    <w:multiLevelType w:val="hybridMultilevel"/>
    <w:tmpl w:val="08CA7088"/>
    <w:lvl w:ilvl="0" w:tplc="FF90EDE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32"/>
  </w:num>
  <w:num w:numId="12">
    <w:abstractNumId w:val="26"/>
  </w:num>
  <w:num w:numId="13">
    <w:abstractNumId w:val="24"/>
  </w:num>
  <w:num w:numId="14">
    <w:abstractNumId w:val="9"/>
  </w:num>
  <w:num w:numId="15">
    <w:abstractNumId w:val="30"/>
  </w:num>
  <w:num w:numId="16">
    <w:abstractNumId w:val="36"/>
  </w:num>
  <w:num w:numId="17">
    <w:abstractNumId w:val="31"/>
  </w:num>
  <w:num w:numId="18">
    <w:abstractNumId w:val="14"/>
  </w:num>
  <w:num w:numId="19">
    <w:abstractNumId w:val="17"/>
  </w:num>
  <w:num w:numId="20">
    <w:abstractNumId w:val="35"/>
  </w:num>
  <w:num w:numId="21">
    <w:abstractNumId w:val="16"/>
  </w:num>
  <w:num w:numId="22">
    <w:abstractNumId w:val="19"/>
  </w:num>
  <w:num w:numId="23">
    <w:abstractNumId w:val="39"/>
  </w:num>
  <w:num w:numId="24">
    <w:abstractNumId w:val="37"/>
  </w:num>
  <w:num w:numId="25">
    <w:abstractNumId w:val="18"/>
  </w:num>
  <w:num w:numId="26">
    <w:abstractNumId w:val="12"/>
  </w:num>
  <w:num w:numId="27">
    <w:abstractNumId w:val="38"/>
  </w:num>
  <w:num w:numId="28">
    <w:abstractNumId w:val="13"/>
  </w:num>
  <w:num w:numId="29">
    <w:abstractNumId w:val="25"/>
  </w:num>
  <w:num w:numId="30">
    <w:abstractNumId w:val="28"/>
  </w:num>
  <w:num w:numId="31">
    <w:abstractNumId w:val="11"/>
  </w:num>
  <w:num w:numId="32">
    <w:abstractNumId w:val="29"/>
  </w:num>
  <w:num w:numId="33">
    <w:abstractNumId w:val="33"/>
  </w:num>
  <w:num w:numId="34">
    <w:abstractNumId w:val="23"/>
  </w:num>
  <w:num w:numId="35">
    <w:abstractNumId w:val="27"/>
  </w:num>
  <w:num w:numId="36">
    <w:abstractNumId w:val="15"/>
  </w:num>
  <w:num w:numId="37">
    <w:abstractNumId w:val="40"/>
  </w:num>
  <w:num w:numId="38">
    <w:abstractNumId w:val="22"/>
  </w:num>
  <w:num w:numId="39">
    <w:abstractNumId w:val="34"/>
  </w:num>
  <w:num w:numId="40">
    <w:abstractNumId w:val="20"/>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B3151"/>
    <w:rsid w:val="00326F90"/>
    <w:rsid w:val="003B41EE"/>
    <w:rsid w:val="004D40CC"/>
    <w:rsid w:val="0050242A"/>
    <w:rsid w:val="00AA1D8D"/>
    <w:rsid w:val="00AC1010"/>
    <w:rsid w:val="00B47730"/>
    <w:rsid w:val="00BD455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9CC76F"/>
  <w14:defaultImageDpi w14:val="300"/>
  <w15:docId w15:val="{74553C1F-9847-44CA-9A7E-A9FCF0AA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42A"/>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50242A"/>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42A"/>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50242A"/>
    <w:rPr>
      <w:rFonts w:asciiTheme="majorHAnsi" w:eastAsiaTheme="majorEastAsia" w:hAnsiTheme="majorHAnsi" w:cstheme="majorBidi"/>
      <w:b/>
      <w:bCs/>
      <w:color w:val="4F81BD" w:themeColor="accent1"/>
      <w:sz w:val="28"/>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50242A"/>
    <w:rPr>
      <w:rFonts w:ascii="Calibri Light" w:hAnsi="Calibri Light"/>
      <w:iCs/>
      <w:color w:val="404040" w:themeColor="text1" w:themeTint="B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0242A"/>
    <w:pPr>
      <w:spacing w:after="100"/>
    </w:pPr>
  </w:style>
  <w:style w:type="paragraph" w:styleId="TOC2">
    <w:name w:val="toc 2"/>
    <w:basedOn w:val="Normal"/>
    <w:next w:val="Normal"/>
    <w:autoRedefine/>
    <w:uiPriority w:val="39"/>
    <w:unhideWhenUsed/>
    <w:rsid w:val="0050242A"/>
    <w:pPr>
      <w:spacing w:after="100"/>
      <w:ind w:left="220"/>
    </w:pPr>
  </w:style>
  <w:style w:type="paragraph" w:styleId="TOC3">
    <w:name w:val="toc 3"/>
    <w:basedOn w:val="Normal"/>
    <w:next w:val="Normal"/>
    <w:autoRedefine/>
    <w:uiPriority w:val="39"/>
    <w:unhideWhenUsed/>
    <w:rsid w:val="0050242A"/>
    <w:pPr>
      <w:spacing w:after="100"/>
      <w:ind w:left="440"/>
    </w:pPr>
  </w:style>
  <w:style w:type="character" w:styleId="Hyperlink">
    <w:name w:val="Hyperlink"/>
    <w:basedOn w:val="DefaultParagraphFont"/>
    <w:uiPriority w:val="99"/>
    <w:unhideWhenUsed/>
    <w:rsid w:val="005024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8B7BB-BDF2-4A8B-BA95-8AD37C62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4473</Words>
  <Characters>25501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Project report</dc:title>
  <dc:subject/>
  <dc:creator>python-docx</dc:creator>
  <cp:keywords/>
  <dc:description>generated by python-docx</dc:description>
  <cp:lastModifiedBy>HP 450 G 9</cp:lastModifiedBy>
  <cp:revision>4</cp:revision>
  <cp:lastPrinted>2024-12-08T18:21:00Z</cp:lastPrinted>
  <dcterms:created xsi:type="dcterms:W3CDTF">2013-12-23T23:15:00Z</dcterms:created>
  <dcterms:modified xsi:type="dcterms:W3CDTF">2024-12-08T18:22:00Z</dcterms:modified>
  <cp:category/>
</cp:coreProperties>
</file>